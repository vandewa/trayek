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4EF00" w14:textId="2AF94E7E" w:rsidR="00DF72EB" w:rsidRPr="00D44349" w:rsidRDefault="00EE719D" w:rsidP="006D7F10">
      <w:pPr>
        <w:pStyle w:val="Heading1"/>
        <w:spacing w:before="0"/>
        <w:ind w:left="-720" w:right="-720"/>
        <w:jc w:val="center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D44349">
        <w:rPr>
          <w:rFonts w:ascii="Arial" w:hAnsi="Arial" w:cs="Arial"/>
          <w:b w:val="0"/>
          <w:bCs w:val="0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5C49C5F4" wp14:editId="6AD83280">
            <wp:simplePos x="0" y="0"/>
            <wp:positionH relativeFrom="column">
              <wp:posOffset>-652780</wp:posOffset>
            </wp:positionH>
            <wp:positionV relativeFrom="paragraph">
              <wp:posOffset>-90805</wp:posOffset>
            </wp:positionV>
            <wp:extent cx="1280795" cy="960120"/>
            <wp:effectExtent l="0" t="0" r="0" b="0"/>
            <wp:wrapTight wrapText="bothSides">
              <wp:wrapPolygon edited="0">
                <wp:start x="3534" y="0"/>
                <wp:lineTo x="3213" y="15857"/>
                <wp:lineTo x="7710" y="20143"/>
                <wp:lineTo x="9317" y="21000"/>
                <wp:lineTo x="11887" y="21000"/>
                <wp:lineTo x="13815" y="20143"/>
                <wp:lineTo x="18312" y="15857"/>
                <wp:lineTo x="17670" y="0"/>
                <wp:lineTo x="3534" y="0"/>
              </wp:wrapPolygon>
            </wp:wrapTight>
            <wp:docPr id="276080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0367" name="Picture 276080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349">
        <w:rPr>
          <w:rFonts w:ascii="Arial" w:hAnsi="Arial" w:cs="Arial"/>
          <w:b w:val="0"/>
          <w:bCs w:val="0"/>
          <w:color w:val="auto"/>
          <w:sz w:val="24"/>
          <w:szCs w:val="24"/>
        </w:rPr>
        <w:t>PEMERINTAH KABUPATEN WONOSOBO</w:t>
      </w:r>
    </w:p>
    <w:p w14:paraId="37B18DE6" w14:textId="7488462E" w:rsidR="00DF72EB" w:rsidRPr="003E0F70" w:rsidRDefault="00000000" w:rsidP="006D7F10">
      <w:pPr>
        <w:pStyle w:val="Heading1"/>
        <w:tabs>
          <w:tab w:val="left" w:pos="1440"/>
        </w:tabs>
        <w:spacing w:before="0"/>
        <w:ind w:left="-720" w:right="-720"/>
        <w:jc w:val="center"/>
        <w:rPr>
          <w:rFonts w:ascii="Arial" w:hAnsi="Arial" w:cs="Arial"/>
          <w:color w:val="auto"/>
          <w:sz w:val="26"/>
          <w:szCs w:val="26"/>
        </w:rPr>
      </w:pPr>
      <w:r w:rsidRPr="003E0F70">
        <w:rPr>
          <w:rFonts w:ascii="Arial" w:hAnsi="Arial" w:cs="Arial"/>
          <w:color w:val="auto"/>
          <w:sz w:val="26"/>
          <w:szCs w:val="26"/>
        </w:rPr>
        <w:t>DINAS PERUMAHAN, KAWASAN PEMUKIMAN DAN PERHUBUNGAN</w:t>
      </w:r>
    </w:p>
    <w:p w14:paraId="26216CBF" w14:textId="0111C5AB" w:rsidR="00A51676" w:rsidRDefault="00A51676" w:rsidP="006D7F10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  <w:r w:rsidRPr="00A51676">
        <w:rPr>
          <w:rFonts w:ascii="Arial" w:hAnsi="Arial" w:cs="Arial"/>
          <w:noProof/>
          <w:sz w:val="20"/>
          <w:szCs w:val="20"/>
        </w:rPr>
        <w:t>Jl. Soepardjo Rustam, Andongsili, Mojotengah, Wonosobo, Jawa Tengah</w:t>
      </w:r>
      <w:r w:rsidR="00D44349">
        <w:rPr>
          <w:rFonts w:ascii="Arial" w:hAnsi="Arial" w:cs="Arial"/>
          <w:noProof/>
          <w:sz w:val="20"/>
          <w:szCs w:val="20"/>
        </w:rPr>
        <w:t xml:space="preserve"> 56351</w:t>
      </w:r>
    </w:p>
    <w:p w14:paraId="44B95F56" w14:textId="7FDD4906" w:rsidR="00A51676" w:rsidRDefault="006D7F10" w:rsidP="006D7F10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74E3E7" wp14:editId="542FAC8D">
                <wp:simplePos x="0" y="0"/>
                <wp:positionH relativeFrom="column">
                  <wp:posOffset>-466833</wp:posOffset>
                </wp:positionH>
                <wp:positionV relativeFrom="paragraph">
                  <wp:posOffset>203177</wp:posOffset>
                </wp:positionV>
                <wp:extent cx="6208110" cy="9481"/>
                <wp:effectExtent l="0" t="19050" r="40640" b="48260"/>
                <wp:wrapNone/>
                <wp:docPr id="1201478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110" cy="9481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246E" id="Straight Connector 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pt" to="452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" strokecolor="black [3040]" strokeweight="3.75pt">
                <v:stroke linestyle="thickThin"/>
              </v:line>
            </w:pict>
          </mc:Fallback>
        </mc:AlternateContent>
      </w:r>
      <w:r w:rsidR="00D44349">
        <w:rPr>
          <w:rFonts w:ascii="Arial" w:hAnsi="Arial" w:cs="Arial"/>
          <w:sz w:val="20"/>
          <w:szCs w:val="20"/>
        </w:rPr>
        <w:t xml:space="preserve">    </w:t>
      </w:r>
      <w:r w:rsidR="00D44349" w:rsidRPr="00D44349">
        <w:rPr>
          <w:rFonts w:ascii="Arial" w:hAnsi="Arial" w:cs="Arial"/>
          <w:sz w:val="20"/>
          <w:szCs w:val="20"/>
        </w:rPr>
        <w:t xml:space="preserve">Laman: </w:t>
      </w:r>
      <w:r w:rsidR="00D44349">
        <w:rPr>
          <w:rFonts w:ascii="Arial" w:hAnsi="Arial" w:cs="Arial"/>
          <w:sz w:val="20"/>
          <w:szCs w:val="20"/>
        </w:rPr>
        <w:t>disperkimhub</w:t>
      </w:r>
      <w:r w:rsidR="00D44349" w:rsidRPr="00D44349">
        <w:rPr>
          <w:rFonts w:ascii="Arial" w:hAnsi="Arial" w:cs="Arial"/>
          <w:sz w:val="20"/>
          <w:szCs w:val="20"/>
        </w:rPr>
        <w:t xml:space="preserve">.wonosobokab.go.id, </w:t>
      </w:r>
      <w:r w:rsidRPr="00EE719D">
        <w:rPr>
          <w:rFonts w:ascii="Arial" w:hAnsi="Arial" w:cs="Arial"/>
          <w:sz w:val="20"/>
          <w:szCs w:val="20"/>
        </w:rPr>
        <w:t>Tel</w:t>
      </w:r>
      <w:r w:rsidR="00D44349">
        <w:rPr>
          <w:rFonts w:ascii="Arial" w:hAnsi="Arial" w:cs="Arial"/>
          <w:sz w:val="20"/>
          <w:szCs w:val="20"/>
        </w:rPr>
        <w:t>epon/Faximile</w:t>
      </w:r>
      <w:r w:rsidRPr="00EE719D">
        <w:rPr>
          <w:rFonts w:ascii="Arial" w:hAnsi="Arial" w:cs="Arial"/>
          <w:sz w:val="20"/>
          <w:szCs w:val="20"/>
        </w:rPr>
        <w:t xml:space="preserve"> (0286) 321113 </w:t>
      </w:r>
    </w:p>
    <w:p w14:paraId="0032A024" w14:textId="010B1213" w:rsidR="00DF72EB" w:rsidRPr="003E0F70" w:rsidRDefault="00000000" w:rsidP="006D7F10">
      <w:pPr>
        <w:pStyle w:val="Heading1"/>
        <w:ind w:left="-720" w:right="-720"/>
        <w:rPr>
          <w:rFonts w:ascii="Arial" w:hAnsi="Arial" w:cs="Arial"/>
          <w:color w:val="auto"/>
          <w:sz w:val="22"/>
          <w:szCs w:val="22"/>
        </w:rPr>
      </w:pPr>
      <w:r w:rsidRPr="003E0F70">
        <w:rPr>
          <w:rFonts w:ascii="Arial" w:hAnsi="Arial" w:cs="Arial"/>
          <w:color w:val="auto"/>
          <w:sz w:val="22"/>
          <w:szCs w:val="22"/>
        </w:rPr>
        <w:t xml:space="preserve">KARTU PENGAWASAN NOMOR: </w:t>
      </w:r>
      <w:r w:rsidR="0061787C">
        <w:rPr>
          <w:rFonts w:ascii="Arial" w:hAnsi="Arial" w:cs="Arial"/>
          <w:color w:val="auto"/>
          <w:sz w:val="22"/>
          <w:szCs w:val="22"/>
        </w:rPr>
        <w:t>${nomor_sk}</w:t>
      </w:r>
    </w:p>
    <w:p w14:paraId="456DA91A" w14:textId="29BC2546" w:rsidR="003E0F70" w:rsidRDefault="00000000" w:rsidP="003E0F70">
      <w:pPr>
        <w:pStyle w:val="Heading2"/>
        <w:ind w:left="-720" w:right="-720"/>
        <w:rPr>
          <w:rFonts w:ascii="Arial" w:hAnsi="Arial" w:cs="Arial"/>
          <w:color w:val="auto"/>
          <w:sz w:val="22"/>
          <w:szCs w:val="22"/>
        </w:rPr>
      </w:pPr>
      <w:r w:rsidRPr="003E0F70">
        <w:rPr>
          <w:rFonts w:ascii="Arial" w:hAnsi="Arial" w:cs="Arial"/>
          <w:color w:val="auto"/>
          <w:sz w:val="22"/>
          <w:szCs w:val="22"/>
        </w:rPr>
        <w:t>UNTUK MENGANGKUT PENUMPANG DENGAN OTO BUS UMUM</w:t>
      </w:r>
    </w:p>
    <w:p w14:paraId="08F1BFB1" w14:textId="75F506A3" w:rsidR="003E0F70" w:rsidRPr="003E0F70" w:rsidRDefault="003E0F70" w:rsidP="003E0F70"/>
    <w:p w14:paraId="1CAFE6F5" w14:textId="726D2AFE" w:rsidR="003E0F70" w:rsidRPr="002D61C8" w:rsidRDefault="00000000" w:rsidP="002279E1">
      <w:pPr>
        <w:spacing w:after="0" w:line="360" w:lineRule="auto"/>
        <w:ind w:left="-720" w:right="-720"/>
        <w:jc w:val="both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>Berdasarkan SK. BUPATI Wonosobo Tertanggal: 31 Maret 2010</w:t>
      </w:r>
      <w:r w:rsidR="00413A61" w:rsidRPr="002D61C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143" behindDoc="1" locked="0" layoutInCell="1" allowOverlap="1" wp14:anchorId="18847A39" wp14:editId="2A0A6C1F">
            <wp:simplePos x="0" y="0"/>
            <wp:positionH relativeFrom="column">
              <wp:posOffset>-608965</wp:posOffset>
            </wp:positionH>
            <wp:positionV relativeFrom="paragraph">
              <wp:posOffset>218017</wp:posOffset>
            </wp:positionV>
            <wp:extent cx="6954441" cy="5223993"/>
            <wp:effectExtent l="0" t="0" r="0" b="0"/>
            <wp:wrapNone/>
            <wp:docPr id="765827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27607" name="Picture 765827607"/>
                    <pic:cNvPicPr/>
                  </pic:nvPicPr>
                  <pic:blipFill>
                    <a:blip r:embed="rId9">
                      <a:alphaModFix amt="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000"/>
                              </a14:imgEffect>
                              <a14:imgEffect>
                                <a14:saturation sat="13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441" cy="522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E1">
        <w:rPr>
          <w:rFonts w:ascii="Arial" w:hAnsi="Arial" w:cs="Arial"/>
          <w:sz w:val="20"/>
          <w:szCs w:val="20"/>
        </w:rPr>
        <w:t xml:space="preserve"> </w:t>
      </w:r>
      <w:r w:rsidR="006D7F10" w:rsidRPr="002D61C8">
        <w:rPr>
          <w:rFonts w:ascii="Arial" w:hAnsi="Arial" w:cs="Arial"/>
          <w:sz w:val="20"/>
          <w:szCs w:val="20"/>
        </w:rPr>
        <w:t xml:space="preserve">Nomor : 551.2/128 oleh Kepala Dinas Perumahan, Kawasan Pemukiman dan Perhubungan Kabupaten Wonosobo diberikan Kartu Pengawasan Kepada Badan Hukum </w:t>
      </w:r>
      <w:r w:rsidR="00537518">
        <w:rPr>
          <w:rFonts w:ascii="Arial" w:hAnsi="Arial" w:cs="Arial"/>
          <w:sz w:val="20"/>
          <w:szCs w:val="20"/>
        </w:rPr>
        <w:tab/>
      </w:r>
      <w:r w:rsidR="006D7F10" w:rsidRPr="002D61C8">
        <w:rPr>
          <w:rFonts w:ascii="Arial" w:hAnsi="Arial" w:cs="Arial"/>
          <w:sz w:val="20"/>
          <w:szCs w:val="20"/>
        </w:rPr>
        <w:t>:</w:t>
      </w:r>
      <w:r w:rsidR="009A3090">
        <w:rPr>
          <w:rFonts w:ascii="Arial" w:hAnsi="Arial" w:cs="Arial"/>
          <w:sz w:val="20"/>
          <w:szCs w:val="20"/>
        </w:rPr>
        <w:t xml:space="preserve"> </w:t>
      </w:r>
      <w:r w:rsidR="009A3090" w:rsidRPr="009A3090">
        <w:rPr>
          <w:rFonts w:ascii="Arial" w:hAnsi="Arial" w:cs="Arial"/>
          <w:color w:val="FF0000"/>
          <w:sz w:val="20"/>
          <w:szCs w:val="20"/>
        </w:rPr>
        <w:t>NAMAPERUSAHAAN</w:t>
      </w:r>
    </w:p>
    <w:p w14:paraId="38E2A0F7" w14:textId="46706214" w:rsidR="003E0F70" w:rsidRPr="002D61C8" w:rsidRDefault="00000000" w:rsidP="002279E1">
      <w:pPr>
        <w:spacing w:after="0" w:line="360" w:lineRule="auto"/>
        <w:ind w:left="-720" w:right="-720"/>
        <w:jc w:val="both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>Yang dipimpin oleh</w:t>
      </w:r>
      <w:r w:rsidR="002279E1">
        <w:rPr>
          <w:rFonts w:ascii="Arial" w:hAnsi="Arial" w:cs="Arial"/>
          <w:sz w:val="20"/>
          <w:szCs w:val="20"/>
        </w:rPr>
        <w:t xml:space="preserve"> </w:t>
      </w:r>
      <w:r w:rsidR="00537518">
        <w:rPr>
          <w:rFonts w:ascii="Arial" w:hAnsi="Arial" w:cs="Arial"/>
          <w:sz w:val="20"/>
          <w:szCs w:val="20"/>
        </w:rPr>
        <w:tab/>
      </w:r>
      <w:r w:rsidRPr="002D61C8">
        <w:rPr>
          <w:rFonts w:ascii="Arial" w:hAnsi="Arial" w:cs="Arial"/>
          <w:sz w:val="20"/>
          <w:szCs w:val="20"/>
        </w:rPr>
        <w:t xml:space="preserve">: </w:t>
      </w:r>
      <w:r w:rsidR="009A3090">
        <w:rPr>
          <w:rFonts w:ascii="Arial" w:hAnsi="Arial" w:cs="Arial"/>
          <w:color w:val="FF0000"/>
          <w:sz w:val="20"/>
          <w:szCs w:val="20"/>
        </w:rPr>
        <w:t>NAMAPEMIMPIN</w:t>
      </w:r>
    </w:p>
    <w:p w14:paraId="6E1C11A1" w14:textId="306B3F87" w:rsidR="003E0F70" w:rsidRPr="002D61C8" w:rsidRDefault="00000000" w:rsidP="002279E1">
      <w:pPr>
        <w:spacing w:after="0" w:line="360" w:lineRule="auto"/>
        <w:ind w:left="-720" w:right="-720"/>
        <w:jc w:val="both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>dengan menggunakan mobil umum untuk mengangkut penumpang pada trayek</w:t>
      </w:r>
    </w:p>
    <w:p w14:paraId="580EC9DA" w14:textId="0487DEF1" w:rsidR="006D7F10" w:rsidRPr="0035226D" w:rsidRDefault="002D61C8" w:rsidP="003E0F70">
      <w:pPr>
        <w:spacing w:before="240" w:line="360" w:lineRule="auto"/>
        <w:ind w:left="-720" w:right="-720"/>
        <w:jc w:val="center"/>
        <w:rPr>
          <w:rFonts w:ascii="Arial" w:hAnsi="Arial" w:cs="Arial"/>
          <w:color w:val="FF0000"/>
          <w:sz w:val="20"/>
          <w:szCs w:val="20"/>
        </w:rPr>
      </w:pPr>
      <w:r w:rsidRPr="0035226D">
        <w:rPr>
          <w:rFonts w:ascii="Arial" w:hAnsi="Arial" w:cs="Arial"/>
          <w:color w:val="FF0000"/>
          <w:sz w:val="20"/>
          <w:szCs w:val="20"/>
        </w:rPr>
        <w:t xml:space="preserve">===== KERTEK-MADURETNO-KEMBARAN-KWADUNGAN-BOWONGSO </w:t>
      </w:r>
      <w:r w:rsidR="006D7F10" w:rsidRPr="0035226D">
        <w:rPr>
          <w:rFonts w:ascii="Arial" w:hAnsi="Arial" w:cs="Arial"/>
          <w:color w:val="FF0000"/>
          <w:sz w:val="20"/>
          <w:szCs w:val="20"/>
        </w:rPr>
        <w:t>–</w:t>
      </w:r>
      <w:r w:rsidRPr="0035226D">
        <w:rPr>
          <w:rFonts w:ascii="Arial" w:hAnsi="Arial" w:cs="Arial"/>
          <w:color w:val="FF0000"/>
          <w:sz w:val="20"/>
          <w:szCs w:val="20"/>
        </w:rPr>
        <w:t xml:space="preserve"> PP</w:t>
      </w:r>
      <w:r w:rsidR="006D7F10" w:rsidRPr="0035226D">
        <w:rPr>
          <w:rFonts w:ascii="Arial" w:hAnsi="Arial" w:cs="Arial"/>
          <w:color w:val="FF0000"/>
          <w:sz w:val="20"/>
          <w:szCs w:val="20"/>
        </w:rPr>
        <w:t xml:space="preserve"> ====</w:t>
      </w:r>
      <w:r w:rsidR="0035226D">
        <w:rPr>
          <w:rFonts w:ascii="Arial" w:hAnsi="Arial" w:cs="Arial"/>
          <w:color w:val="FF0000"/>
          <w:sz w:val="20"/>
          <w:szCs w:val="20"/>
        </w:rPr>
        <w:t xml:space="preserve"> BELUM DINAMIS</w:t>
      </w:r>
    </w:p>
    <w:p w14:paraId="4C68D1A2" w14:textId="18886E16" w:rsidR="003A58FC" w:rsidRPr="002D61C8" w:rsidRDefault="00000000" w:rsidP="003A58FC">
      <w:pPr>
        <w:spacing w:after="0" w:line="600" w:lineRule="auto"/>
        <w:ind w:left="-720" w:right="-720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 xml:space="preserve">Mulai tanggal: </w:t>
      </w:r>
      <w:r w:rsidR="00885863">
        <w:rPr>
          <w:rFonts w:ascii="Arial" w:hAnsi="Arial" w:cs="Arial"/>
          <w:sz w:val="20"/>
          <w:szCs w:val="20"/>
        </w:rPr>
        <w:t>${berlaku_mulai}</w:t>
      </w:r>
      <w:r w:rsidRPr="002D61C8">
        <w:rPr>
          <w:rFonts w:ascii="Arial" w:hAnsi="Arial" w:cs="Arial"/>
          <w:sz w:val="20"/>
          <w:szCs w:val="20"/>
        </w:rPr>
        <w:t xml:space="preserve"> sampai dengan tanggal: </w:t>
      </w:r>
      <w:r w:rsidR="00885863">
        <w:rPr>
          <w:rFonts w:ascii="Arial" w:hAnsi="Arial" w:cs="Arial"/>
          <w:sz w:val="20"/>
          <w:szCs w:val="20"/>
        </w:rPr>
        <w:t>${berlaku_sampai}</w:t>
      </w:r>
    </w:p>
    <w:p w14:paraId="684DFE17" w14:textId="476E5C19" w:rsidR="003E0F70" w:rsidRPr="002D61C8" w:rsidRDefault="00000000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  <w:u w:val="single"/>
        </w:rPr>
      </w:pPr>
      <w:r w:rsidRPr="002279E1">
        <w:rPr>
          <w:rFonts w:ascii="Arial" w:hAnsi="Arial" w:cs="Arial"/>
          <w:sz w:val="20"/>
          <w:szCs w:val="20"/>
        </w:rPr>
        <w:t xml:space="preserve">Untuk </w:t>
      </w:r>
      <w:r w:rsidR="002D61C8" w:rsidRPr="002279E1">
        <w:rPr>
          <w:rFonts w:ascii="Arial" w:hAnsi="Arial" w:cs="Arial"/>
          <w:sz w:val="20"/>
          <w:szCs w:val="20"/>
        </w:rPr>
        <w:t>k</w:t>
      </w:r>
      <w:r w:rsidRPr="002279E1">
        <w:rPr>
          <w:rFonts w:ascii="Arial" w:hAnsi="Arial" w:cs="Arial"/>
          <w:sz w:val="20"/>
          <w:szCs w:val="20"/>
        </w:rPr>
        <w:t>eperluan tersebut, diperlukan mobil bus sebagai berikut</w:t>
      </w:r>
      <w:r w:rsidRPr="002D61C8">
        <w:rPr>
          <w:rFonts w:ascii="Arial" w:hAnsi="Arial" w:cs="Arial"/>
          <w:sz w:val="20"/>
          <w:szCs w:val="20"/>
          <w:u w:val="single"/>
        </w:rPr>
        <w:t>:</w:t>
      </w:r>
    </w:p>
    <w:tbl>
      <w:tblPr>
        <w:tblStyle w:val="TableGrid"/>
        <w:tblW w:w="0" w:type="auto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272"/>
        <w:gridCol w:w="5151"/>
      </w:tblGrid>
      <w:tr w:rsidR="002D61C8" w:rsidRPr="002D61C8" w14:paraId="63E3A648" w14:textId="77777777" w:rsidTr="0035226D">
        <w:tc>
          <w:tcPr>
            <w:tcW w:w="2875" w:type="dxa"/>
          </w:tcPr>
          <w:p w14:paraId="4F738822" w14:textId="0638B581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Tanda Nomor Kendaraan</w:t>
            </w:r>
          </w:p>
        </w:tc>
        <w:tc>
          <w:tcPr>
            <w:tcW w:w="272" w:type="dxa"/>
          </w:tcPr>
          <w:p w14:paraId="1E3A577F" w14:textId="2E8402BE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3F3B6021" w14:textId="68C6C256" w:rsidR="002D61C8" w:rsidRPr="0071458E" w:rsidRDefault="00EA069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${nomor_kendaraan}</w:t>
            </w:r>
          </w:p>
        </w:tc>
      </w:tr>
      <w:tr w:rsidR="002D61C8" w:rsidRPr="002D61C8" w14:paraId="2157A179" w14:textId="77777777" w:rsidTr="0035226D">
        <w:tc>
          <w:tcPr>
            <w:tcW w:w="2875" w:type="dxa"/>
          </w:tcPr>
          <w:p w14:paraId="2F6EFF42" w14:textId="5963D2ED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No. Ujian Kendaraan</w:t>
            </w:r>
          </w:p>
        </w:tc>
        <w:tc>
          <w:tcPr>
            <w:tcW w:w="272" w:type="dxa"/>
          </w:tcPr>
          <w:p w14:paraId="50435E6B" w14:textId="1969F3FD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438A07BC" w14:textId="686BE5EF" w:rsidR="002D61C8" w:rsidRPr="0071458E" w:rsidRDefault="00EA069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${nomor_uji}</w:t>
            </w:r>
          </w:p>
        </w:tc>
      </w:tr>
      <w:tr w:rsidR="002D61C8" w:rsidRPr="002D61C8" w14:paraId="370E47B7" w14:textId="77777777" w:rsidTr="0035226D">
        <w:tc>
          <w:tcPr>
            <w:tcW w:w="2875" w:type="dxa"/>
          </w:tcPr>
          <w:p w14:paraId="39DA6132" w14:textId="68C34E56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Daya Angkut</w:t>
            </w:r>
          </w:p>
        </w:tc>
        <w:tc>
          <w:tcPr>
            <w:tcW w:w="272" w:type="dxa"/>
          </w:tcPr>
          <w:p w14:paraId="09CF8486" w14:textId="10C1F6E5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91BB57C" w14:textId="67CAAAAE" w:rsidR="002D61C8" w:rsidRPr="0071458E" w:rsidRDefault="00EA069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${daya</w:t>
            </w:r>
            <w:r w:rsidR="00840843" w:rsidRPr="0071458E">
              <w:rPr>
                <w:rFonts w:ascii="Arial" w:hAnsi="Arial" w:cs="Arial"/>
                <w:sz w:val="20"/>
                <w:szCs w:val="20"/>
              </w:rPr>
              <w:t>_</w:t>
            </w:r>
            <w:r w:rsidRPr="0071458E">
              <w:rPr>
                <w:rFonts w:ascii="Arial" w:hAnsi="Arial" w:cs="Arial"/>
                <w:sz w:val="20"/>
                <w:szCs w:val="20"/>
              </w:rPr>
              <w:t>an</w:t>
            </w:r>
            <w:r w:rsidR="00D559C3" w:rsidRPr="0071458E">
              <w:rPr>
                <w:rFonts w:ascii="Arial" w:hAnsi="Arial" w:cs="Arial"/>
                <w:sz w:val="20"/>
                <w:szCs w:val="20"/>
              </w:rPr>
              <w:t>g</w:t>
            </w:r>
            <w:r w:rsidRPr="0071458E">
              <w:rPr>
                <w:rFonts w:ascii="Arial" w:hAnsi="Arial" w:cs="Arial"/>
                <w:sz w:val="20"/>
                <w:szCs w:val="20"/>
              </w:rPr>
              <w:t>kut}</w:t>
            </w:r>
          </w:p>
        </w:tc>
      </w:tr>
      <w:tr w:rsidR="002D61C8" w:rsidRPr="002D61C8" w14:paraId="3D259391" w14:textId="77777777" w:rsidTr="0035226D">
        <w:tc>
          <w:tcPr>
            <w:tcW w:w="2875" w:type="dxa"/>
          </w:tcPr>
          <w:p w14:paraId="39E20016" w14:textId="3CFD72FA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Merk Mobil</w:t>
            </w:r>
          </w:p>
        </w:tc>
        <w:tc>
          <w:tcPr>
            <w:tcW w:w="272" w:type="dxa"/>
          </w:tcPr>
          <w:p w14:paraId="2E2A2635" w14:textId="7C297BB1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22088D68" w14:textId="0EEEA8FF" w:rsidR="002D61C8" w:rsidRPr="0071458E" w:rsidRDefault="0088586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${merk}</w:t>
            </w:r>
          </w:p>
        </w:tc>
      </w:tr>
      <w:tr w:rsidR="002D61C8" w:rsidRPr="002D61C8" w14:paraId="52C32514" w14:textId="77777777" w:rsidTr="0035226D">
        <w:tc>
          <w:tcPr>
            <w:tcW w:w="2875" w:type="dxa"/>
          </w:tcPr>
          <w:p w14:paraId="3B8EDE7B" w14:textId="12ED9408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Tahun Pembuatan</w:t>
            </w:r>
          </w:p>
        </w:tc>
        <w:tc>
          <w:tcPr>
            <w:tcW w:w="272" w:type="dxa"/>
          </w:tcPr>
          <w:p w14:paraId="72F9EB26" w14:textId="5E7B2099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8BF022B" w14:textId="16920587" w:rsidR="002D61C8" w:rsidRPr="0071458E" w:rsidRDefault="00885863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71458E">
              <w:rPr>
                <w:rFonts w:ascii="Arial" w:hAnsi="Arial" w:cs="Arial"/>
                <w:sz w:val="20"/>
                <w:szCs w:val="20"/>
              </w:rPr>
              <w:t>${tahun_pembuatan}</w:t>
            </w:r>
          </w:p>
        </w:tc>
      </w:tr>
      <w:tr w:rsidR="002D61C8" w:rsidRPr="002D61C8" w14:paraId="37BE8AD2" w14:textId="77777777" w:rsidTr="0035226D">
        <w:tc>
          <w:tcPr>
            <w:tcW w:w="2875" w:type="dxa"/>
          </w:tcPr>
          <w:p w14:paraId="659AF1C6" w14:textId="434B3434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Kode Trayek</w:t>
            </w:r>
          </w:p>
        </w:tc>
        <w:tc>
          <w:tcPr>
            <w:tcW w:w="272" w:type="dxa"/>
          </w:tcPr>
          <w:p w14:paraId="043A1971" w14:textId="349E6B9E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43EEB5BA" w14:textId="5305FCEF" w:rsidR="002D61C8" w:rsidRPr="009A3090" w:rsidRDefault="009A3090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9A3090">
              <w:rPr>
                <w:rFonts w:ascii="Arial" w:hAnsi="Arial" w:cs="Arial"/>
                <w:color w:val="FF0000"/>
                <w:sz w:val="20"/>
                <w:szCs w:val="20"/>
              </w:rPr>
              <w:t>KODETRAYEK</w:t>
            </w:r>
          </w:p>
        </w:tc>
      </w:tr>
      <w:tr w:rsidR="002D61C8" w:rsidRPr="002D61C8" w14:paraId="4B4EBB4E" w14:textId="77777777" w:rsidTr="0035226D">
        <w:tc>
          <w:tcPr>
            <w:tcW w:w="2875" w:type="dxa"/>
          </w:tcPr>
          <w:p w14:paraId="23E0637F" w14:textId="77E8B0D2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Kelas Pelayanan</w:t>
            </w:r>
          </w:p>
        </w:tc>
        <w:tc>
          <w:tcPr>
            <w:tcW w:w="272" w:type="dxa"/>
          </w:tcPr>
          <w:p w14:paraId="7255C45E" w14:textId="3C9364AA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5F5B440E" w14:textId="6281B3E8" w:rsidR="002D61C8" w:rsidRPr="0071458E" w:rsidRDefault="0035226D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35226D">
              <w:rPr>
                <w:rFonts w:ascii="Arial" w:hAnsi="Arial" w:cs="Arial"/>
                <w:color w:val="FF0000"/>
                <w:sz w:val="20"/>
                <w:szCs w:val="20"/>
              </w:rPr>
              <w:t>CONTOHEKONOMI</w:t>
            </w:r>
          </w:p>
        </w:tc>
      </w:tr>
      <w:tr w:rsidR="002D61C8" w:rsidRPr="002D61C8" w14:paraId="57B8C58D" w14:textId="77777777" w:rsidTr="0035226D">
        <w:tc>
          <w:tcPr>
            <w:tcW w:w="2875" w:type="dxa"/>
          </w:tcPr>
          <w:p w14:paraId="26748098" w14:textId="0D64949A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Kode Perusahaan</w:t>
            </w:r>
          </w:p>
        </w:tc>
        <w:tc>
          <w:tcPr>
            <w:tcW w:w="272" w:type="dxa"/>
          </w:tcPr>
          <w:p w14:paraId="5E761837" w14:textId="7D89A68B" w:rsidR="002D61C8" w:rsidRPr="002D61C8" w:rsidRDefault="002D61C8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2D61C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151" w:type="dxa"/>
          </w:tcPr>
          <w:p w14:paraId="738BDD61" w14:textId="18823B8D" w:rsidR="002D61C8" w:rsidRPr="009A3090" w:rsidRDefault="009A3090" w:rsidP="002279E1">
            <w:pPr>
              <w:spacing w:line="360" w:lineRule="auto"/>
              <w:ind w:left="-105" w:right="-720"/>
              <w:rPr>
                <w:rFonts w:ascii="Arial" w:hAnsi="Arial" w:cs="Arial"/>
                <w:sz w:val="20"/>
                <w:szCs w:val="20"/>
              </w:rPr>
            </w:pPr>
            <w:r w:rsidRPr="009A3090">
              <w:rPr>
                <w:rFonts w:ascii="Arial" w:hAnsi="Arial" w:cs="Arial"/>
                <w:color w:val="FF0000"/>
                <w:sz w:val="20"/>
                <w:szCs w:val="20"/>
              </w:rPr>
              <w:t>KODEPERUSAHAAN</w:t>
            </w:r>
          </w:p>
        </w:tc>
      </w:tr>
    </w:tbl>
    <w:p w14:paraId="1D5920E1" w14:textId="77777777" w:rsidR="002D61C8" w:rsidRPr="002D61C8" w:rsidRDefault="002D61C8" w:rsidP="003E0F70">
      <w:pPr>
        <w:spacing w:after="0" w:line="360" w:lineRule="auto"/>
        <w:ind w:left="-720" w:right="-720"/>
        <w:rPr>
          <w:rFonts w:ascii="Arial" w:hAnsi="Arial" w:cs="Arial"/>
          <w:sz w:val="20"/>
          <w:szCs w:val="20"/>
          <w:u w:val="single"/>
        </w:rPr>
      </w:pPr>
    </w:p>
    <w:p w14:paraId="226C9C18" w14:textId="53C8A29F" w:rsidR="00DF72EB" w:rsidRDefault="00000000" w:rsidP="003A58FC">
      <w:pPr>
        <w:ind w:left="-720" w:right="-720"/>
        <w:rPr>
          <w:rFonts w:ascii="Arial" w:hAnsi="Arial" w:cs="Arial"/>
          <w:sz w:val="20"/>
          <w:szCs w:val="20"/>
        </w:rPr>
      </w:pPr>
      <w:r w:rsidRPr="002D61C8">
        <w:rPr>
          <w:rFonts w:ascii="Arial" w:hAnsi="Arial" w:cs="Arial"/>
          <w:sz w:val="20"/>
          <w:szCs w:val="20"/>
        </w:rPr>
        <w:t xml:space="preserve">Berdasarkan SK Kepala </w:t>
      </w:r>
      <w:r w:rsidR="002279E1">
        <w:rPr>
          <w:rFonts w:ascii="Arial" w:hAnsi="Arial" w:cs="Arial"/>
          <w:sz w:val="20"/>
          <w:szCs w:val="20"/>
        </w:rPr>
        <w:t>Dinas</w:t>
      </w:r>
      <w:r w:rsidRPr="002D61C8">
        <w:rPr>
          <w:rFonts w:ascii="Arial" w:hAnsi="Arial" w:cs="Arial"/>
          <w:sz w:val="20"/>
          <w:szCs w:val="20"/>
        </w:rPr>
        <w:t xml:space="preserve"> </w:t>
      </w:r>
      <w:r w:rsidR="002279E1" w:rsidRPr="002D61C8">
        <w:rPr>
          <w:rFonts w:ascii="Arial" w:hAnsi="Arial" w:cs="Arial"/>
          <w:sz w:val="20"/>
          <w:szCs w:val="20"/>
        </w:rPr>
        <w:t>Perumahan, Kawasan Pemukiman dan Perhubungan</w:t>
      </w:r>
      <w:r w:rsidR="002279E1" w:rsidRPr="002D61C8">
        <w:rPr>
          <w:rFonts w:ascii="Arial" w:hAnsi="Arial" w:cs="Arial"/>
          <w:sz w:val="20"/>
          <w:szCs w:val="20"/>
        </w:rPr>
        <w:t xml:space="preserve"> </w:t>
      </w:r>
      <w:r w:rsidRPr="002D61C8">
        <w:rPr>
          <w:rFonts w:ascii="Arial" w:hAnsi="Arial" w:cs="Arial"/>
          <w:sz w:val="20"/>
          <w:szCs w:val="20"/>
        </w:rPr>
        <w:t>Kab. Wonosobo</w:t>
      </w:r>
      <w:r w:rsidRPr="002D61C8">
        <w:rPr>
          <w:rFonts w:ascii="Arial" w:hAnsi="Arial" w:cs="Arial"/>
          <w:sz w:val="20"/>
          <w:szCs w:val="20"/>
        </w:rPr>
        <w:br/>
      </w:r>
      <w:r w:rsidRPr="002279E1">
        <w:rPr>
          <w:rFonts w:ascii="Arial" w:hAnsi="Arial" w:cs="Arial"/>
          <w:color w:val="FF0000"/>
          <w:sz w:val="20"/>
          <w:szCs w:val="20"/>
        </w:rPr>
        <w:t>Tanggal: 05-09-2024, Nomor 551.2/1011/2024</w:t>
      </w:r>
    </w:p>
    <w:p w14:paraId="076924B0" w14:textId="77777777" w:rsidR="003A58FC" w:rsidRPr="003A58FC" w:rsidRDefault="003A58FC" w:rsidP="003A58FC">
      <w:pPr>
        <w:ind w:left="-720" w:right="-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8"/>
        <w:gridCol w:w="2152"/>
      </w:tblGrid>
      <w:tr w:rsidR="003A58FC" w:rsidRPr="00654F6B" w14:paraId="058A8549" w14:textId="77777777" w:rsidTr="0035226D">
        <w:trPr>
          <w:jc w:val="right"/>
        </w:trPr>
        <w:tc>
          <w:tcPr>
            <w:tcW w:w="1885" w:type="dxa"/>
          </w:tcPr>
          <w:p w14:paraId="4965D462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Ditetapkan di </w:t>
            </w:r>
          </w:p>
        </w:tc>
        <w:tc>
          <w:tcPr>
            <w:tcW w:w="278" w:type="dxa"/>
          </w:tcPr>
          <w:p w14:paraId="6291898B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04568074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3A58FC" w:rsidRPr="00654F6B" w14:paraId="1673A040" w14:textId="77777777" w:rsidTr="0035226D">
        <w:trPr>
          <w:jc w:val="right"/>
        </w:trPr>
        <w:tc>
          <w:tcPr>
            <w:tcW w:w="1885" w:type="dxa"/>
          </w:tcPr>
          <w:p w14:paraId="2E27FC44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78" w:type="dxa"/>
          </w:tcPr>
          <w:p w14:paraId="4F057FC3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21034B7C" w14:textId="19390C7D" w:rsidR="003A58FC" w:rsidRPr="00654F6B" w:rsidRDefault="0035226D" w:rsidP="0035226D">
            <w:pPr>
              <w:ind w:right="-104"/>
              <w:rPr>
                <w:rFonts w:ascii="Arial" w:hAnsi="Arial" w:cs="Arial"/>
                <w:sz w:val="20"/>
                <w:szCs w:val="20"/>
              </w:rPr>
            </w:pPr>
            <w:r w:rsidRPr="002279E1">
              <w:rPr>
                <w:rFonts w:ascii="Arial" w:hAnsi="Arial" w:cs="Arial"/>
                <w:color w:val="FF0000"/>
                <w:sz w:val="20"/>
                <w:szCs w:val="20"/>
              </w:rPr>
              <w:t>TANGGAL</w:t>
            </w:r>
          </w:p>
        </w:tc>
      </w:tr>
      <w:tr w:rsidR="003A58FC" w:rsidRPr="00654F6B" w14:paraId="3F455CBC" w14:textId="77777777" w:rsidTr="0035226D">
        <w:trPr>
          <w:jc w:val="right"/>
        </w:trPr>
        <w:tc>
          <w:tcPr>
            <w:tcW w:w="1885" w:type="dxa"/>
          </w:tcPr>
          <w:p w14:paraId="6CD786AC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23566301" w14:textId="77777777" w:rsidR="003A58FC" w:rsidRPr="00654F6B" w:rsidRDefault="003A58FC" w:rsidP="00A43FED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4420F435" w14:textId="77777777" w:rsidR="003A58FC" w:rsidRPr="00654F6B" w:rsidRDefault="003A58FC" w:rsidP="00A43FED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8FC" w:rsidRPr="00654F6B" w14:paraId="3EAB6625" w14:textId="77777777" w:rsidTr="0035226D">
        <w:trPr>
          <w:jc w:val="right"/>
        </w:trPr>
        <w:tc>
          <w:tcPr>
            <w:tcW w:w="4315" w:type="dxa"/>
            <w:gridSpan w:val="3"/>
          </w:tcPr>
          <w:p w14:paraId="645B9DA5" w14:textId="77777777" w:rsidR="003A58FC" w:rsidRDefault="003A58FC" w:rsidP="003A58FC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An. BUPATI WONOSOBO</w:t>
            </w:r>
          </w:p>
          <w:p w14:paraId="17E22782" w14:textId="4E831AA9" w:rsidR="003A58FC" w:rsidRPr="00654F6B" w:rsidRDefault="003A58FC" w:rsidP="003A58FC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DINAS PERUMAHAN KAWASAN PEMUKIMAN</w:t>
            </w:r>
          </w:p>
          <w:p w14:paraId="5A126564" w14:textId="77777777" w:rsidR="003A58FC" w:rsidRPr="00654F6B" w:rsidRDefault="003A58FC" w:rsidP="00A43FED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0EC88BE4" w14:textId="77777777" w:rsidR="003A58FC" w:rsidRPr="00654F6B" w:rsidRDefault="003A58FC" w:rsidP="00A43FED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B95F72" w:rsidRPr="00654F6B" w14:paraId="05EA3438" w14:textId="77777777" w:rsidTr="0035226D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07A7BBF" w14:textId="0AC73C9D" w:rsidR="00B95F72" w:rsidRPr="00654F6B" w:rsidRDefault="00B95F72" w:rsidP="00B95F72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${nama_kepala}</w:t>
            </w:r>
          </w:p>
        </w:tc>
      </w:tr>
      <w:tr w:rsidR="00B95F72" w:rsidRPr="00654F6B" w14:paraId="6BA922EB" w14:textId="77777777" w:rsidTr="0035226D">
        <w:trPr>
          <w:trHeight w:val="440"/>
          <w:jc w:val="right"/>
        </w:trPr>
        <w:tc>
          <w:tcPr>
            <w:tcW w:w="4315" w:type="dxa"/>
            <w:gridSpan w:val="3"/>
          </w:tcPr>
          <w:p w14:paraId="04E1F60E" w14:textId="291B6736" w:rsidR="00B95F72" w:rsidRPr="00654F6B" w:rsidRDefault="00B95F72" w:rsidP="00B95F72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>
              <w:rPr>
                <w:rFonts w:ascii="Arial" w:hAnsi="Arial" w:cs="Arial"/>
                <w:sz w:val="18"/>
                <w:szCs w:val="18"/>
              </w:rPr>
              <w:t>${nip_kepala}</w:t>
            </w:r>
          </w:p>
        </w:tc>
      </w:tr>
    </w:tbl>
    <w:p w14:paraId="44F36B3D" w14:textId="70704AD1" w:rsidR="003A58FC" w:rsidRPr="00EE719D" w:rsidRDefault="003A58FC" w:rsidP="003A58FC">
      <w:pPr>
        <w:ind w:right="-720"/>
        <w:rPr>
          <w:rFonts w:ascii="Arial" w:hAnsi="Arial" w:cs="Arial"/>
        </w:rPr>
      </w:pPr>
    </w:p>
    <w:sectPr w:rsidR="003A58FC" w:rsidRPr="00EE719D" w:rsidSect="003A58FC">
      <w:pgSz w:w="11906" w:h="16838" w:code="9"/>
      <w:pgMar w:top="432" w:right="1800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18737" w14:textId="77777777" w:rsidR="00AB66BA" w:rsidRDefault="00AB66BA" w:rsidP="00D44349">
      <w:pPr>
        <w:spacing w:after="0" w:line="240" w:lineRule="auto"/>
      </w:pPr>
      <w:r>
        <w:separator/>
      </w:r>
    </w:p>
  </w:endnote>
  <w:endnote w:type="continuationSeparator" w:id="0">
    <w:p w14:paraId="1110E102" w14:textId="77777777" w:rsidR="00AB66BA" w:rsidRDefault="00AB66BA" w:rsidP="00D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335F0" w14:textId="77777777" w:rsidR="00AB66BA" w:rsidRDefault="00AB66BA" w:rsidP="00D44349">
      <w:pPr>
        <w:spacing w:after="0" w:line="240" w:lineRule="auto"/>
      </w:pPr>
      <w:r>
        <w:separator/>
      </w:r>
    </w:p>
  </w:footnote>
  <w:footnote w:type="continuationSeparator" w:id="0">
    <w:p w14:paraId="041340CA" w14:textId="77777777" w:rsidR="00AB66BA" w:rsidRDefault="00AB66BA" w:rsidP="00D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314475">
    <w:abstractNumId w:val="8"/>
  </w:num>
  <w:num w:numId="2" w16cid:durableId="1519349543">
    <w:abstractNumId w:val="6"/>
  </w:num>
  <w:num w:numId="3" w16cid:durableId="749497222">
    <w:abstractNumId w:val="5"/>
  </w:num>
  <w:num w:numId="4" w16cid:durableId="1533764887">
    <w:abstractNumId w:val="4"/>
  </w:num>
  <w:num w:numId="5" w16cid:durableId="1921064667">
    <w:abstractNumId w:val="7"/>
  </w:num>
  <w:num w:numId="6" w16cid:durableId="869027974">
    <w:abstractNumId w:val="3"/>
  </w:num>
  <w:num w:numId="7" w16cid:durableId="1334381531">
    <w:abstractNumId w:val="2"/>
  </w:num>
  <w:num w:numId="8" w16cid:durableId="734667693">
    <w:abstractNumId w:val="1"/>
  </w:num>
  <w:num w:numId="9" w16cid:durableId="48293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435"/>
    <w:rsid w:val="0006063C"/>
    <w:rsid w:val="000748E2"/>
    <w:rsid w:val="00105C0E"/>
    <w:rsid w:val="0015074B"/>
    <w:rsid w:val="002279E1"/>
    <w:rsid w:val="0029639D"/>
    <w:rsid w:val="002D61C8"/>
    <w:rsid w:val="002F6B63"/>
    <w:rsid w:val="00315FAC"/>
    <w:rsid w:val="00326F90"/>
    <w:rsid w:val="0035226D"/>
    <w:rsid w:val="003539E4"/>
    <w:rsid w:val="003A58FC"/>
    <w:rsid w:val="003E0F70"/>
    <w:rsid w:val="00413A61"/>
    <w:rsid w:val="004466F9"/>
    <w:rsid w:val="004562F4"/>
    <w:rsid w:val="00537518"/>
    <w:rsid w:val="0061787C"/>
    <w:rsid w:val="006A4F74"/>
    <w:rsid w:val="006D7F10"/>
    <w:rsid w:val="006E6AF2"/>
    <w:rsid w:val="0071458E"/>
    <w:rsid w:val="00840843"/>
    <w:rsid w:val="00885863"/>
    <w:rsid w:val="009A3090"/>
    <w:rsid w:val="00A50DBC"/>
    <w:rsid w:val="00A51676"/>
    <w:rsid w:val="00AA1D8D"/>
    <w:rsid w:val="00AB66BA"/>
    <w:rsid w:val="00B47730"/>
    <w:rsid w:val="00B95F72"/>
    <w:rsid w:val="00BE1B1F"/>
    <w:rsid w:val="00C03A10"/>
    <w:rsid w:val="00CB0664"/>
    <w:rsid w:val="00D44349"/>
    <w:rsid w:val="00D559C3"/>
    <w:rsid w:val="00D90A15"/>
    <w:rsid w:val="00D92F2C"/>
    <w:rsid w:val="00DF72EB"/>
    <w:rsid w:val="00E74915"/>
    <w:rsid w:val="00EA0693"/>
    <w:rsid w:val="00EE71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C5AB6"/>
  <w14:defaultImageDpi w14:val="300"/>
  <w15:docId w15:val="{C768D28E-F429-4A57-9D18-D4CA58E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 Dewananta</cp:lastModifiedBy>
  <cp:revision>16</cp:revision>
  <dcterms:created xsi:type="dcterms:W3CDTF">2024-12-11T15:44:00Z</dcterms:created>
  <dcterms:modified xsi:type="dcterms:W3CDTF">2024-12-14T07:07:00Z</dcterms:modified>
  <cp:category/>
</cp:coreProperties>
</file>