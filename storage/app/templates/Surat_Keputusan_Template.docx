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FD883" w14:textId="77777777" w:rsidR="00B536EC" w:rsidRPr="00D44349" w:rsidRDefault="00B536EC" w:rsidP="00B536EC">
      <w:pPr>
        <w:pStyle w:val="Heading1"/>
        <w:spacing w:before="0"/>
        <w:ind w:left="-180" w:right="-720"/>
        <w:jc w:val="center"/>
        <w:rPr>
          <w:rFonts w:ascii="Arial" w:hAnsi="Arial" w:cs="Arial"/>
          <w:b w:val="0"/>
          <w:bCs w:val="0"/>
          <w:color w:val="auto"/>
          <w:sz w:val="22"/>
          <w:szCs w:val="22"/>
        </w:rPr>
      </w:pPr>
      <w:r w:rsidRPr="00D44349">
        <w:rPr>
          <w:rFonts w:ascii="Arial" w:hAnsi="Arial" w:cs="Arial"/>
          <w:b w:val="0"/>
          <w:bCs w:val="0"/>
          <w:noProof/>
          <w:color w:val="auto"/>
        </w:rPr>
        <w:drawing>
          <wp:anchor distT="0" distB="0" distL="114300" distR="114300" simplePos="0" relativeHeight="251660288" behindDoc="1" locked="0" layoutInCell="1" allowOverlap="1" wp14:anchorId="7866FDEA" wp14:editId="56EEC3E1">
            <wp:simplePos x="0" y="0"/>
            <wp:positionH relativeFrom="column">
              <wp:posOffset>-652780</wp:posOffset>
            </wp:positionH>
            <wp:positionV relativeFrom="paragraph">
              <wp:posOffset>-90805</wp:posOffset>
            </wp:positionV>
            <wp:extent cx="1280795" cy="960120"/>
            <wp:effectExtent l="0" t="0" r="0" b="0"/>
            <wp:wrapTight wrapText="bothSides">
              <wp:wrapPolygon edited="0">
                <wp:start x="3534" y="0"/>
                <wp:lineTo x="3213" y="15857"/>
                <wp:lineTo x="7710" y="20143"/>
                <wp:lineTo x="9317" y="21000"/>
                <wp:lineTo x="11887" y="21000"/>
                <wp:lineTo x="13815" y="20143"/>
                <wp:lineTo x="18312" y="15857"/>
                <wp:lineTo x="17670" y="0"/>
                <wp:lineTo x="3534" y="0"/>
              </wp:wrapPolygon>
            </wp:wrapTight>
            <wp:docPr id="276080367" name="Picture 3" descr="A red and yellow emblem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80367" name="Picture 3" descr="A red and yellow emblem with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4349">
        <w:rPr>
          <w:rFonts w:ascii="Arial" w:hAnsi="Arial" w:cs="Arial"/>
          <w:b w:val="0"/>
          <w:bCs w:val="0"/>
          <w:color w:val="auto"/>
          <w:sz w:val="24"/>
          <w:szCs w:val="24"/>
        </w:rPr>
        <w:t>PEMERINTAH KABUPATEN WONOSOBO</w:t>
      </w:r>
    </w:p>
    <w:p w14:paraId="5761D8AE" w14:textId="77777777" w:rsidR="00B536EC" w:rsidRPr="003E0F70" w:rsidRDefault="00B536EC" w:rsidP="00B536EC">
      <w:pPr>
        <w:pStyle w:val="Heading1"/>
        <w:tabs>
          <w:tab w:val="left" w:pos="1170"/>
        </w:tabs>
        <w:spacing w:before="0"/>
        <w:ind w:left="-180" w:right="-720"/>
        <w:jc w:val="center"/>
        <w:rPr>
          <w:rFonts w:ascii="Arial" w:hAnsi="Arial" w:cs="Arial"/>
          <w:color w:val="auto"/>
          <w:sz w:val="26"/>
          <w:szCs w:val="26"/>
        </w:rPr>
      </w:pPr>
      <w:r w:rsidRPr="003E0F70">
        <w:rPr>
          <w:rFonts w:ascii="Arial" w:hAnsi="Arial" w:cs="Arial"/>
          <w:color w:val="auto"/>
          <w:sz w:val="26"/>
          <w:szCs w:val="26"/>
        </w:rPr>
        <w:t>DINAS PERUMAHAN, KAWASAN PEMUKIMAN DAN PERHUBUNGAN</w:t>
      </w:r>
    </w:p>
    <w:p w14:paraId="5FC262CD" w14:textId="77777777" w:rsidR="00B536EC" w:rsidRDefault="00B536EC" w:rsidP="00B536EC">
      <w:pPr>
        <w:spacing w:after="0"/>
        <w:ind w:left="-180" w:right="-720"/>
        <w:jc w:val="center"/>
        <w:rPr>
          <w:rFonts w:ascii="Arial" w:hAnsi="Arial" w:cs="Arial"/>
          <w:sz w:val="20"/>
          <w:szCs w:val="20"/>
        </w:rPr>
      </w:pPr>
      <w:r w:rsidRPr="00A51676">
        <w:rPr>
          <w:rFonts w:ascii="Arial" w:hAnsi="Arial" w:cs="Arial"/>
          <w:noProof/>
          <w:sz w:val="20"/>
          <w:szCs w:val="20"/>
        </w:rPr>
        <w:t>Jl. Soepardjo Rustam, Andongsili, Mojotengah, Wonosobo, Jawa Tengah</w:t>
      </w:r>
      <w:r>
        <w:rPr>
          <w:rFonts w:ascii="Arial" w:hAnsi="Arial" w:cs="Arial"/>
          <w:noProof/>
          <w:sz w:val="20"/>
          <w:szCs w:val="20"/>
        </w:rPr>
        <w:t xml:space="preserve"> 56351</w:t>
      </w:r>
    </w:p>
    <w:p w14:paraId="3F553946" w14:textId="77777777" w:rsidR="00B536EC" w:rsidRDefault="00B536EC" w:rsidP="00B536EC">
      <w:pPr>
        <w:spacing w:after="0"/>
        <w:ind w:left="-180" w:right="-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A57C23" wp14:editId="519843CC">
                <wp:simplePos x="0" y="0"/>
                <wp:positionH relativeFrom="column">
                  <wp:posOffset>-466833</wp:posOffset>
                </wp:positionH>
                <wp:positionV relativeFrom="paragraph">
                  <wp:posOffset>203177</wp:posOffset>
                </wp:positionV>
                <wp:extent cx="6208110" cy="9481"/>
                <wp:effectExtent l="0" t="19050" r="40640" b="48260"/>
                <wp:wrapNone/>
                <wp:docPr id="120147861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8110" cy="9481"/>
                        </a:xfrm>
                        <a:prstGeom prst="line">
                          <a:avLst/>
                        </a:prstGeom>
                        <a:ln w="47625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03ABF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75pt,16pt" to="452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" strokecolor="black [3040]" strokeweight="3.75pt">
                <v:stroke linestyle="thickThin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</w:t>
      </w:r>
      <w:r w:rsidRPr="00D44349">
        <w:rPr>
          <w:rFonts w:ascii="Arial" w:hAnsi="Arial" w:cs="Arial"/>
          <w:sz w:val="20"/>
          <w:szCs w:val="20"/>
        </w:rPr>
        <w:t xml:space="preserve">Laman: </w:t>
      </w:r>
      <w:r>
        <w:rPr>
          <w:rFonts w:ascii="Arial" w:hAnsi="Arial" w:cs="Arial"/>
          <w:sz w:val="20"/>
          <w:szCs w:val="20"/>
        </w:rPr>
        <w:t>disperkimhub</w:t>
      </w:r>
      <w:r w:rsidRPr="00D44349">
        <w:rPr>
          <w:rFonts w:ascii="Arial" w:hAnsi="Arial" w:cs="Arial"/>
          <w:sz w:val="20"/>
          <w:szCs w:val="20"/>
        </w:rPr>
        <w:t xml:space="preserve">.wonosobokab.go.id, </w:t>
      </w:r>
      <w:r w:rsidRPr="00EE719D">
        <w:rPr>
          <w:rFonts w:ascii="Arial" w:hAnsi="Arial" w:cs="Arial"/>
          <w:sz w:val="20"/>
          <w:szCs w:val="20"/>
        </w:rPr>
        <w:t>Tel</w:t>
      </w:r>
      <w:r>
        <w:rPr>
          <w:rFonts w:ascii="Arial" w:hAnsi="Arial" w:cs="Arial"/>
          <w:sz w:val="20"/>
          <w:szCs w:val="20"/>
        </w:rPr>
        <w:t>epon/Faximile</w:t>
      </w:r>
      <w:r w:rsidRPr="00EE719D">
        <w:rPr>
          <w:rFonts w:ascii="Arial" w:hAnsi="Arial" w:cs="Arial"/>
          <w:sz w:val="20"/>
          <w:szCs w:val="20"/>
        </w:rPr>
        <w:t xml:space="preserve"> (0286) 321113 </w:t>
      </w:r>
    </w:p>
    <w:p w14:paraId="4383145C" w14:textId="77777777" w:rsidR="00B536EC" w:rsidRPr="00654F6B" w:rsidRDefault="00B536EC" w:rsidP="00B536EC">
      <w:pPr>
        <w:spacing w:after="0"/>
        <w:ind w:left="-720" w:right="-720"/>
        <w:jc w:val="center"/>
        <w:rPr>
          <w:rFonts w:ascii="Arial" w:hAnsi="Arial" w:cs="Arial"/>
          <w:sz w:val="20"/>
          <w:szCs w:val="20"/>
        </w:rPr>
      </w:pPr>
    </w:p>
    <w:p w14:paraId="16B0F6C6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SURAT KEPUTUSAN</w:t>
      </w:r>
    </w:p>
    <w:p w14:paraId="1DF7CC3E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DINAS PERUMAHAN, KAWASAN PEMUKIMAN DAN PERHUBUNGAN</w:t>
      </w:r>
    </w:p>
    <w:p w14:paraId="466336D9" w14:textId="77777777" w:rsidR="00B536EC" w:rsidRDefault="00B536EC" w:rsidP="00B536EC">
      <w:pPr>
        <w:spacing w:after="0" w:line="480" w:lineRule="auto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KABUPATEN WONOSOBO</w:t>
      </w:r>
    </w:p>
    <w:p w14:paraId="673BF1E1" w14:textId="77777777" w:rsidR="00B536EC" w:rsidRDefault="00B536EC" w:rsidP="00B536EC">
      <w:pPr>
        <w:spacing w:after="0" w:line="48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Nomor :</w:t>
      </w:r>
      <w:proofErr w:type="gramEnd"/>
      <w:r>
        <w:rPr>
          <w:rFonts w:ascii="Arial" w:hAnsi="Arial" w:cs="Arial"/>
        </w:rPr>
        <w:t xml:space="preserve">  ${</w:t>
      </w:r>
      <w:r w:rsidRPr="00EE4E50">
        <w:rPr>
          <w:rFonts w:ascii="Arial" w:hAnsi="Arial" w:cs="Arial"/>
          <w:lang w:val="en-ID"/>
        </w:rPr>
        <w:t>nomor_sk</w:t>
      </w:r>
      <w:r>
        <w:rPr>
          <w:rFonts w:ascii="Arial" w:hAnsi="Arial" w:cs="Arial"/>
        </w:rPr>
        <w:t>}</w:t>
      </w:r>
    </w:p>
    <w:p w14:paraId="01BB36C9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 xml:space="preserve">TENTANG </w:t>
      </w:r>
    </w:p>
    <w:p w14:paraId="06315BAB" w14:textId="77777777" w:rsidR="00B536EC" w:rsidRPr="00CA5846" w:rsidRDefault="00B536EC" w:rsidP="00B536EC">
      <w:pPr>
        <w:spacing w:after="0"/>
        <w:jc w:val="center"/>
        <w:rPr>
          <w:rFonts w:ascii="Arial" w:hAnsi="Arial" w:cs="Arial"/>
          <w:b/>
          <w:bCs/>
        </w:rPr>
      </w:pPr>
      <w:r w:rsidRPr="00CA5846">
        <w:rPr>
          <w:rFonts w:ascii="Arial" w:hAnsi="Arial" w:cs="Arial"/>
          <w:b/>
          <w:bCs/>
        </w:rPr>
        <w:t>IZIN TRAYEK ANGKUTAN PERKOTAAN DAN PEDESAAN</w:t>
      </w:r>
    </w:p>
    <w:p w14:paraId="2E966DC4" w14:textId="5A352213" w:rsidR="00B536EC" w:rsidRDefault="00B536EC" w:rsidP="002D5921">
      <w:pPr>
        <w:spacing w:after="0" w:line="360" w:lineRule="auto"/>
        <w:ind w:right="-720"/>
        <w:jc w:val="both"/>
        <w:rPr>
          <w:rFonts w:ascii="Arial" w:hAnsi="Arial" w:cs="Arial"/>
        </w:rPr>
      </w:pPr>
    </w:p>
    <w:tbl>
      <w:tblPr>
        <w:tblStyle w:val="TableGrid"/>
        <w:tblW w:w="980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450"/>
        <w:gridCol w:w="7200"/>
      </w:tblGrid>
      <w:tr w:rsidR="00B536EC" w:rsidRPr="00654F6B" w14:paraId="75A5EBF8" w14:textId="77777777" w:rsidTr="002D5921">
        <w:tc>
          <w:tcPr>
            <w:tcW w:w="2155" w:type="dxa"/>
          </w:tcPr>
          <w:p w14:paraId="5BFDBCF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Memperhatikan</w:t>
            </w:r>
          </w:p>
        </w:tc>
        <w:tc>
          <w:tcPr>
            <w:tcW w:w="450" w:type="dxa"/>
          </w:tcPr>
          <w:p w14:paraId="3047D80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4F366AA4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Surat Keputusan Bupati Wonosobo </w:t>
            </w:r>
            <w:proofErr w:type="gramStart"/>
            <w:r w:rsidRPr="00654F6B">
              <w:rPr>
                <w:rFonts w:ascii="Arial" w:hAnsi="Arial" w:cs="Arial"/>
                <w:sz w:val="20"/>
                <w:szCs w:val="20"/>
              </w:rPr>
              <w:t>Nomor :</w:t>
            </w:r>
            <w:proofErr w:type="gramEnd"/>
            <w:r w:rsidRPr="00654F6B">
              <w:rPr>
                <w:rFonts w:ascii="Arial" w:hAnsi="Arial" w:cs="Arial"/>
                <w:sz w:val="20"/>
                <w:szCs w:val="20"/>
              </w:rPr>
              <w:t xml:space="preserve"> 551.2/128 Tanggal: 31-03-2010 tentang Penetapan Jaringan Trayek Serta Jumlah Kebutuhan Kendaraan Angkatan Penumpang Umum di Wilayah Kabupaten Wonosobo</w:t>
            </w:r>
          </w:p>
        </w:tc>
      </w:tr>
      <w:tr w:rsidR="00B536EC" w:rsidRPr="00654F6B" w14:paraId="6A1CFEF3" w14:textId="77777777" w:rsidTr="002D5921">
        <w:tc>
          <w:tcPr>
            <w:tcW w:w="2155" w:type="dxa"/>
          </w:tcPr>
          <w:p w14:paraId="795A737D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Membaca</w:t>
            </w:r>
          </w:p>
        </w:tc>
        <w:tc>
          <w:tcPr>
            <w:tcW w:w="450" w:type="dxa"/>
          </w:tcPr>
          <w:p w14:paraId="1E0D7FE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06F11771" w14:textId="6A6F63C2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Surat Permohonan Diri </w:t>
            </w:r>
            <w:r w:rsidR="002D5921" w:rsidRPr="002D592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NAMAPERUSAHAAN</w:t>
            </w:r>
          </w:p>
        </w:tc>
      </w:tr>
      <w:tr w:rsidR="00B536EC" w:rsidRPr="00654F6B" w14:paraId="0452BD5E" w14:textId="77777777" w:rsidTr="002D5921">
        <w:tc>
          <w:tcPr>
            <w:tcW w:w="2155" w:type="dxa"/>
          </w:tcPr>
          <w:p w14:paraId="756D934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Menimbang</w:t>
            </w:r>
          </w:p>
        </w:tc>
        <w:tc>
          <w:tcPr>
            <w:tcW w:w="450" w:type="dxa"/>
          </w:tcPr>
          <w:p w14:paraId="07B722CC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17BE9B18" w14:textId="545F0425" w:rsidR="00B536EC" w:rsidRPr="002D5921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104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bahwa maksud permohonan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 adalah pembaharuan SK Kepala </w:t>
            </w:r>
            <w:r w:rsidR="002D5921">
              <w:rPr>
                <w:rFonts w:ascii="Arial" w:hAnsi="Arial" w:cs="Arial"/>
                <w:sz w:val="20"/>
                <w:szCs w:val="20"/>
              </w:rPr>
              <w:t>Dinas Perumahan, Kawasan Pemukiman dan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 Perhubungan Kabupaten Wonosobo tentang SK Izin Trayek </w:t>
            </w:r>
            <w:r w:rsidRPr="002D5921">
              <w:rPr>
                <w:rFonts w:ascii="Arial" w:hAnsi="Arial" w:cs="Arial"/>
                <w:color w:val="FF0000"/>
                <w:sz w:val="20"/>
                <w:szCs w:val="20"/>
              </w:rPr>
              <w:t>No.551.21/301/2024 yang habis masa berlakunya 27-07-2024</w:t>
            </w:r>
          </w:p>
          <w:p w14:paraId="065096ED" w14:textId="77777777" w:rsidR="00B536EC" w:rsidRPr="00654F6B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bahwa pembaharuan adalah Tertib Administrasi</w:t>
            </w:r>
          </w:p>
          <w:p w14:paraId="5CBAC635" w14:textId="77777777" w:rsidR="00B536EC" w:rsidRPr="00654F6B" w:rsidRDefault="00B536EC" w:rsidP="00125DBB">
            <w:pPr>
              <w:pStyle w:val="ListParagraph"/>
              <w:numPr>
                <w:ilvl w:val="0"/>
                <w:numId w:val="10"/>
              </w:numPr>
              <w:ind w:left="344" w:right="-1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bahwa sehubungan dengan hal tersebut diatas maka perlu diterbitkan SK Izin Trayek Baru</w:t>
            </w:r>
          </w:p>
        </w:tc>
      </w:tr>
      <w:tr w:rsidR="00B536EC" w:rsidRPr="00654F6B" w14:paraId="516B76A3" w14:textId="77777777" w:rsidTr="002D5921">
        <w:tc>
          <w:tcPr>
            <w:tcW w:w="2155" w:type="dxa"/>
          </w:tcPr>
          <w:p w14:paraId="75377804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Mengingat</w:t>
            </w:r>
          </w:p>
        </w:tc>
        <w:tc>
          <w:tcPr>
            <w:tcW w:w="450" w:type="dxa"/>
          </w:tcPr>
          <w:p w14:paraId="6C042C7C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772B74A0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Undang-Undang Nomor 22 Tahun 2009</w:t>
            </w:r>
          </w:p>
          <w:p w14:paraId="59260766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Undang-Undang Nomor 1 Tahun 2022</w:t>
            </w:r>
          </w:p>
          <w:p w14:paraId="22F6B5D7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Peraturan Pemerintah Nomor 30 Tahun 2021</w:t>
            </w:r>
          </w:p>
          <w:p w14:paraId="6DAAAE27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Peraturan Pemerintah Nomor 35 Tahun 2023</w:t>
            </w:r>
          </w:p>
          <w:p w14:paraId="47E7FF16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Peraturan Menteri Perhubungan Nomor 15 Tahun 2019</w:t>
            </w:r>
          </w:p>
          <w:p w14:paraId="2A31BEA5" w14:textId="77777777" w:rsidR="00B536EC" w:rsidRPr="00654F6B" w:rsidRDefault="00B536EC" w:rsidP="00125DBB">
            <w:pPr>
              <w:pStyle w:val="ListParagraph"/>
              <w:numPr>
                <w:ilvl w:val="0"/>
                <w:numId w:val="11"/>
              </w:numPr>
              <w:ind w:left="344"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Surat Keputusan Bupati Wonosobo Nomor 551.2/128/2010</w:t>
            </w:r>
          </w:p>
        </w:tc>
      </w:tr>
      <w:tr w:rsidR="00B536EC" w:rsidRPr="00654F6B" w14:paraId="5110F42F" w14:textId="77777777" w:rsidTr="002D5921">
        <w:trPr>
          <w:trHeight w:val="683"/>
        </w:trPr>
        <w:tc>
          <w:tcPr>
            <w:tcW w:w="9805" w:type="dxa"/>
            <w:gridSpan w:val="3"/>
            <w:vAlign w:val="center"/>
          </w:tcPr>
          <w:p w14:paraId="22B33BFC" w14:textId="77777777" w:rsidR="00B536EC" w:rsidRPr="00654F6B" w:rsidRDefault="00B536EC" w:rsidP="00125DBB">
            <w:pPr>
              <w:ind w:right="-7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MEMUTUSKAN</w:t>
            </w:r>
          </w:p>
        </w:tc>
      </w:tr>
      <w:tr w:rsidR="00B536EC" w:rsidRPr="00654F6B" w14:paraId="542B8456" w14:textId="77777777" w:rsidTr="002D5921">
        <w:tc>
          <w:tcPr>
            <w:tcW w:w="2155" w:type="dxa"/>
          </w:tcPr>
          <w:p w14:paraId="12748D6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Menetapkan</w:t>
            </w:r>
          </w:p>
        </w:tc>
        <w:tc>
          <w:tcPr>
            <w:tcW w:w="450" w:type="dxa"/>
          </w:tcPr>
          <w:p w14:paraId="12726B9A" w14:textId="77777777" w:rsidR="00B536EC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C61C2EC" w14:textId="77777777" w:rsidR="002D5921" w:rsidRPr="00654F6B" w:rsidRDefault="002D5921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0" w:type="dxa"/>
          </w:tcPr>
          <w:p w14:paraId="6D7FA00A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5A6C2610" w14:textId="77777777" w:rsidTr="002D5921">
        <w:tc>
          <w:tcPr>
            <w:tcW w:w="2155" w:type="dxa"/>
          </w:tcPr>
          <w:p w14:paraId="2480B5E1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PERTAMA</w:t>
            </w:r>
          </w:p>
        </w:tc>
        <w:tc>
          <w:tcPr>
            <w:tcW w:w="450" w:type="dxa"/>
          </w:tcPr>
          <w:p w14:paraId="78CE3C05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7200" w:type="dxa"/>
          </w:tcPr>
          <w:p w14:paraId="1AE1905E" w14:textId="037EF6A3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39" behindDoc="1" locked="0" layoutInCell="1" allowOverlap="1" wp14:anchorId="596DD754" wp14:editId="5D0A1C50">
                  <wp:simplePos x="0" y="0"/>
                  <wp:positionH relativeFrom="column">
                    <wp:posOffset>-2124710</wp:posOffset>
                  </wp:positionH>
                  <wp:positionV relativeFrom="paragraph">
                    <wp:posOffset>-2584132</wp:posOffset>
                  </wp:positionV>
                  <wp:extent cx="6954441" cy="5223993"/>
                  <wp:effectExtent l="0" t="0" r="0" b="0"/>
                  <wp:wrapNone/>
                  <wp:docPr id="765827607" name="Picture 4" descr="A red shield with a gold leaf and a white ribb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827607" name="Picture 4" descr="A red shield with a gold leaf and a white ribbon&#10;&#10;Description automatically generated"/>
                          <pic:cNvPicPr/>
                        </pic:nvPicPr>
                        <pic:blipFill>
                          <a:blip r:embed="rId9">
                            <a:alphaModFix amt="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1000"/>
                                    </a14:imgEffect>
                                    <a14:imgEffect>
                                      <a14:saturation sat="139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441" cy="5223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Mencabut Surat Keputusan Kepala </w:t>
            </w:r>
            <w:r w:rsidR="002D5921">
              <w:rPr>
                <w:rFonts w:ascii="Arial" w:hAnsi="Arial" w:cs="Arial"/>
                <w:sz w:val="20"/>
                <w:szCs w:val="20"/>
              </w:rPr>
              <w:t>Dinas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5921">
              <w:rPr>
                <w:rFonts w:ascii="Arial" w:hAnsi="Arial" w:cs="Arial"/>
                <w:sz w:val="20"/>
                <w:szCs w:val="20"/>
              </w:rPr>
              <w:t>Perumahan, Kawasan Pemukiman dan</w:t>
            </w:r>
            <w:r w:rsidR="002D5921" w:rsidRPr="00654F6B">
              <w:rPr>
                <w:rFonts w:ascii="Arial" w:hAnsi="Arial" w:cs="Arial"/>
                <w:sz w:val="20"/>
                <w:szCs w:val="20"/>
              </w:rPr>
              <w:t xml:space="preserve"> Perhubungan</w:t>
            </w:r>
            <w:r w:rsidR="002D5921" w:rsidRPr="00654F6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Kabupaten Wonosobo </w:t>
            </w:r>
            <w:proofErr w:type="gramStart"/>
            <w:r w:rsidRPr="00654F6B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551.21/301/2024 </w:t>
            </w:r>
            <w:r w:rsidRPr="00654F6B">
              <w:rPr>
                <w:rFonts w:ascii="Arial" w:hAnsi="Arial" w:cs="Arial"/>
                <w:sz w:val="20"/>
                <w:szCs w:val="20"/>
              </w:rPr>
              <w:t>Tanggal:</w:t>
            </w:r>
            <w:r>
              <w:rPr>
                <w:rFonts w:ascii="Arial" w:hAnsi="Arial" w:cs="Arial"/>
                <w:sz w:val="20"/>
                <w:szCs w:val="20"/>
              </w:rPr>
              <w:t xml:space="preserve"> 07</w:t>
            </w:r>
            <w:r w:rsidRPr="00654F6B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654F6B">
              <w:rPr>
                <w:rFonts w:ascii="Arial" w:hAnsi="Arial" w:cs="Arial"/>
                <w:sz w:val="20"/>
                <w:szCs w:val="20"/>
              </w:rPr>
              <w:t>/20</w:t>
            </w:r>
            <w:r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00654F6B">
              <w:rPr>
                <w:rFonts w:ascii="Arial" w:hAnsi="Arial" w:cs="Arial"/>
                <w:sz w:val="20"/>
                <w:szCs w:val="20"/>
              </w:rPr>
              <w:t xml:space="preserve">Tentang Izin Trayek Angkutan Perkotaan dan Pedesaan </w:t>
            </w:r>
          </w:p>
        </w:tc>
      </w:tr>
      <w:tr w:rsidR="00B536EC" w:rsidRPr="00654F6B" w14:paraId="7CF4AECC" w14:textId="77777777" w:rsidTr="002D5921">
        <w:tc>
          <w:tcPr>
            <w:tcW w:w="2155" w:type="dxa"/>
          </w:tcPr>
          <w:p w14:paraId="01FD0B55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KEDUA</w:t>
            </w:r>
          </w:p>
        </w:tc>
        <w:tc>
          <w:tcPr>
            <w:tcW w:w="450" w:type="dxa"/>
          </w:tcPr>
          <w:p w14:paraId="63A8755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50AABD63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Memberikan Izin Trayek Perkotaan dan Pedesaan kepada: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90"/>
              <w:gridCol w:w="360"/>
              <w:gridCol w:w="4024"/>
            </w:tblGrid>
            <w:tr w:rsidR="00B536EC" w:rsidRPr="00654F6B" w14:paraId="3164F704" w14:textId="77777777" w:rsidTr="002D5921">
              <w:tc>
                <w:tcPr>
                  <w:tcW w:w="2590" w:type="dxa"/>
                </w:tcPr>
                <w:p w14:paraId="41305894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Nama Badan Hukum</w:t>
                  </w:r>
                </w:p>
              </w:tc>
              <w:tc>
                <w:tcPr>
                  <w:tcW w:w="360" w:type="dxa"/>
                </w:tcPr>
                <w:p w14:paraId="76C308E5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33391EF2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Pr="0015421C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nama_badan_hukum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22200189" w14:textId="77777777" w:rsidTr="002D5921">
              <w:tc>
                <w:tcPr>
                  <w:tcW w:w="2590" w:type="dxa"/>
                </w:tcPr>
                <w:p w14:paraId="09652AC6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Nama Pimpinan</w:t>
                  </w:r>
                </w:p>
              </w:tc>
              <w:tc>
                <w:tcPr>
                  <w:tcW w:w="360" w:type="dxa"/>
                </w:tcPr>
                <w:p w14:paraId="0926AB00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2B7AD3E7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Pr="00B105EB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nama_pimpinan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39255F2C" w14:textId="77777777" w:rsidTr="002D5921">
              <w:tc>
                <w:tcPr>
                  <w:tcW w:w="2590" w:type="dxa"/>
                </w:tcPr>
                <w:p w14:paraId="40E7BC96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Alamat Badan Hukum</w:t>
                  </w:r>
                </w:p>
              </w:tc>
              <w:tc>
                <w:tcPr>
                  <w:tcW w:w="360" w:type="dxa"/>
                </w:tcPr>
                <w:p w14:paraId="153A9BD7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04793650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</w:t>
                  </w:r>
                  <w:r w:rsidRPr="00DF2EB3">
                    <w:rPr>
                      <w:rFonts w:ascii="Arial" w:hAnsi="Arial" w:cs="Arial"/>
                      <w:sz w:val="20"/>
                      <w:szCs w:val="20"/>
                      <w:lang w:val="en-ID"/>
                    </w:rPr>
                    <w:t>alamat_badan_hukum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}</w:t>
                  </w:r>
                </w:p>
              </w:tc>
            </w:tr>
            <w:tr w:rsidR="00B536EC" w:rsidRPr="00654F6B" w14:paraId="101DB748" w14:textId="77777777" w:rsidTr="002D5921">
              <w:tc>
                <w:tcPr>
                  <w:tcW w:w="2590" w:type="dxa"/>
                </w:tcPr>
                <w:p w14:paraId="69C0F918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Masa Berlaku Izin</w:t>
                  </w:r>
                </w:p>
              </w:tc>
              <w:tc>
                <w:tcPr>
                  <w:tcW w:w="360" w:type="dxa"/>
                </w:tcPr>
                <w:p w14:paraId="2B20ECF4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292F2150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${berlaku}</w:t>
                  </w:r>
                </w:p>
              </w:tc>
            </w:tr>
            <w:tr w:rsidR="00B536EC" w:rsidRPr="00654F6B" w14:paraId="7D4EE054" w14:textId="77777777" w:rsidTr="002D5921">
              <w:tc>
                <w:tcPr>
                  <w:tcW w:w="2590" w:type="dxa"/>
                </w:tcPr>
                <w:p w14:paraId="5F0D07FE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Pada Trayek</w:t>
                  </w:r>
                </w:p>
              </w:tc>
              <w:tc>
                <w:tcPr>
                  <w:tcW w:w="360" w:type="dxa"/>
                </w:tcPr>
                <w:p w14:paraId="11F87604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54F6B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4024" w:type="dxa"/>
                </w:tcPr>
                <w:p w14:paraId="03D429A9" w14:textId="77777777" w:rsidR="00B536EC" w:rsidRPr="00654F6B" w:rsidRDefault="00B536EC" w:rsidP="00140C28">
                  <w:pPr>
                    <w:ind w:left="-119" w:right="-720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${trayek}</w:t>
                  </w:r>
                </w:p>
              </w:tc>
            </w:tr>
          </w:tbl>
          <w:p w14:paraId="5600EF99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3C8CA93D" w14:textId="77777777" w:rsidTr="002D5921">
        <w:tc>
          <w:tcPr>
            <w:tcW w:w="2155" w:type="dxa"/>
          </w:tcPr>
          <w:p w14:paraId="51E2CFBB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KETIGA</w:t>
            </w:r>
          </w:p>
        </w:tc>
        <w:tc>
          <w:tcPr>
            <w:tcW w:w="450" w:type="dxa"/>
          </w:tcPr>
          <w:p w14:paraId="054809EF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37B1D6DD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Trayek tersebut dilayani oleh kendaraan seperti tercantum dalam lampiran surat keputusan ini.</w:t>
            </w:r>
          </w:p>
        </w:tc>
      </w:tr>
      <w:tr w:rsidR="00B536EC" w:rsidRPr="00654F6B" w14:paraId="0C6E0B3B" w14:textId="77777777" w:rsidTr="002D5921">
        <w:tc>
          <w:tcPr>
            <w:tcW w:w="2155" w:type="dxa"/>
          </w:tcPr>
          <w:p w14:paraId="7B45518A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KEEMPAT</w:t>
            </w:r>
          </w:p>
        </w:tc>
        <w:tc>
          <w:tcPr>
            <w:tcW w:w="450" w:type="dxa"/>
          </w:tcPr>
          <w:p w14:paraId="2D5606CE" w14:textId="77777777" w:rsidR="00B536EC" w:rsidRPr="00654F6B" w:rsidRDefault="00B536EC" w:rsidP="00125DBB">
            <w:pPr>
              <w:ind w:right="-72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0" w:type="dxa"/>
          </w:tcPr>
          <w:p w14:paraId="584FE76C" w14:textId="77777777" w:rsidR="00B536EC" w:rsidRPr="00654F6B" w:rsidRDefault="00B536EC" w:rsidP="00125DBB">
            <w:pPr>
              <w:ind w:right="-10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Apabila dikemudian hari ternyata terdapat kekeliruan dalam keputusan ini, akan diadakan perbaikan kembali sebagaimana semestinya.</w:t>
            </w:r>
          </w:p>
        </w:tc>
      </w:tr>
    </w:tbl>
    <w:p w14:paraId="39BDA0AF" w14:textId="77777777" w:rsidR="00B536EC" w:rsidRDefault="00B536EC" w:rsidP="002D5921">
      <w:pPr>
        <w:ind w:right="-720"/>
        <w:rPr>
          <w:rFonts w:ascii="Arial" w:hAnsi="Arial" w:cs="Arial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8"/>
        <w:gridCol w:w="2174"/>
      </w:tblGrid>
      <w:tr w:rsidR="00B536EC" w:rsidRPr="00654F6B" w14:paraId="171898DC" w14:textId="77777777" w:rsidTr="004B49E0">
        <w:trPr>
          <w:jc w:val="right"/>
        </w:trPr>
        <w:tc>
          <w:tcPr>
            <w:tcW w:w="1885" w:type="dxa"/>
          </w:tcPr>
          <w:p w14:paraId="3ACA3DD4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Ditetapkan di </w:t>
            </w:r>
          </w:p>
        </w:tc>
        <w:tc>
          <w:tcPr>
            <w:tcW w:w="278" w:type="dxa"/>
          </w:tcPr>
          <w:p w14:paraId="7BB2C933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2" w:type="dxa"/>
          </w:tcPr>
          <w:p w14:paraId="14DDABE8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Wonosobo</w:t>
            </w:r>
          </w:p>
        </w:tc>
      </w:tr>
      <w:tr w:rsidR="00B536EC" w:rsidRPr="00654F6B" w14:paraId="02E6FF6B" w14:textId="77777777" w:rsidTr="004B49E0">
        <w:trPr>
          <w:jc w:val="right"/>
        </w:trPr>
        <w:tc>
          <w:tcPr>
            <w:tcW w:w="1885" w:type="dxa"/>
          </w:tcPr>
          <w:p w14:paraId="25ACDE87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78" w:type="dxa"/>
          </w:tcPr>
          <w:p w14:paraId="73E1BA21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52" w:type="dxa"/>
          </w:tcPr>
          <w:p w14:paraId="35AE8311" w14:textId="77777777" w:rsidR="00B536EC" w:rsidRPr="00654F6B" w:rsidRDefault="00B536EC" w:rsidP="00125DBB">
            <w:pPr>
              <w:tabs>
                <w:tab w:val="left" w:pos="659"/>
              </w:tabs>
              <w:ind w:right="-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${tanggal_penetapan}</w:t>
            </w:r>
          </w:p>
        </w:tc>
      </w:tr>
      <w:tr w:rsidR="00B536EC" w:rsidRPr="00654F6B" w14:paraId="48C2DF11" w14:textId="77777777" w:rsidTr="004B49E0">
        <w:trPr>
          <w:jc w:val="right"/>
        </w:trPr>
        <w:tc>
          <w:tcPr>
            <w:tcW w:w="1885" w:type="dxa"/>
          </w:tcPr>
          <w:p w14:paraId="72E14FFC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</w:tcPr>
          <w:p w14:paraId="48C66585" w14:textId="77777777" w:rsidR="00B536EC" w:rsidRPr="00654F6B" w:rsidRDefault="00B536EC" w:rsidP="00125D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</w:tcPr>
          <w:p w14:paraId="7E316A2B" w14:textId="77777777" w:rsidR="00B536EC" w:rsidRPr="00654F6B" w:rsidRDefault="00B536EC" w:rsidP="00125DBB">
            <w:pPr>
              <w:ind w:right="-7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536EC" w:rsidRPr="00654F6B" w14:paraId="5AAA3E42" w14:textId="77777777" w:rsidTr="004B49E0">
        <w:trPr>
          <w:jc w:val="right"/>
        </w:trPr>
        <w:tc>
          <w:tcPr>
            <w:tcW w:w="4315" w:type="dxa"/>
            <w:gridSpan w:val="3"/>
          </w:tcPr>
          <w:p w14:paraId="76F47B25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KEPALA DINAS </w:t>
            </w:r>
          </w:p>
          <w:p w14:paraId="1C2530D5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PERUMAHAN KAWASAN PEMUKIMAN</w:t>
            </w:r>
          </w:p>
          <w:p w14:paraId="59CF0E8E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DAN PERHUBUNGAN</w:t>
            </w:r>
          </w:p>
          <w:p w14:paraId="776E39BF" w14:textId="77777777" w:rsidR="00B536EC" w:rsidRPr="00654F6B" w:rsidRDefault="00B536EC" w:rsidP="00125D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KABUPATEN WONOSOBO</w:t>
            </w:r>
          </w:p>
        </w:tc>
      </w:tr>
      <w:tr w:rsidR="00B536EC" w:rsidRPr="00654F6B" w14:paraId="77B90EE2" w14:textId="77777777" w:rsidTr="004B49E0">
        <w:trPr>
          <w:trHeight w:val="1133"/>
          <w:jc w:val="right"/>
        </w:trPr>
        <w:tc>
          <w:tcPr>
            <w:tcW w:w="4315" w:type="dxa"/>
            <w:gridSpan w:val="3"/>
            <w:vAlign w:val="bottom"/>
          </w:tcPr>
          <w:p w14:paraId="50235D24" w14:textId="4EA4CFCE" w:rsidR="00B536EC" w:rsidRPr="00654F6B" w:rsidRDefault="00D824E6" w:rsidP="00125DBB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${nama_kepala}</w:t>
            </w:r>
          </w:p>
        </w:tc>
      </w:tr>
      <w:tr w:rsidR="00B536EC" w:rsidRPr="00654F6B" w14:paraId="7FDDBB4A" w14:textId="77777777" w:rsidTr="004B49E0">
        <w:trPr>
          <w:trHeight w:val="242"/>
          <w:jc w:val="right"/>
        </w:trPr>
        <w:tc>
          <w:tcPr>
            <w:tcW w:w="4315" w:type="dxa"/>
            <w:gridSpan w:val="3"/>
          </w:tcPr>
          <w:p w14:paraId="117CE805" w14:textId="3A5ADFC0" w:rsidR="00B536EC" w:rsidRPr="00654F6B" w:rsidRDefault="00B536EC" w:rsidP="00125DBB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 w:rsidR="00D824E6">
              <w:rPr>
                <w:rFonts w:ascii="Arial" w:hAnsi="Arial" w:cs="Arial"/>
                <w:sz w:val="18"/>
                <w:szCs w:val="18"/>
              </w:rPr>
              <w:t>${nip_kepala}</w:t>
            </w:r>
          </w:p>
        </w:tc>
      </w:tr>
    </w:tbl>
    <w:p w14:paraId="0CAD33C4" w14:textId="77777777" w:rsidR="002D5921" w:rsidRDefault="002D5921" w:rsidP="009E413C">
      <w:pPr>
        <w:spacing w:after="0"/>
        <w:ind w:left="5310" w:right="-720"/>
        <w:rPr>
          <w:rFonts w:ascii="Arial" w:hAnsi="Arial" w:cs="Arial"/>
          <w:sz w:val="20"/>
          <w:szCs w:val="20"/>
        </w:rPr>
      </w:pPr>
    </w:p>
    <w:p w14:paraId="7CCF381A" w14:textId="33E86E37" w:rsidR="004B49E0" w:rsidRPr="009E413C" w:rsidRDefault="004B49E0" w:rsidP="004B49E0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lastRenderedPageBreak/>
        <w:t>Lampiran Surat Keputusan</w:t>
      </w:r>
    </w:p>
    <w:p w14:paraId="34A82BE4" w14:textId="7F8FA631" w:rsidR="004B49E0" w:rsidRPr="009E413C" w:rsidRDefault="004B49E0" w:rsidP="004B49E0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 xml:space="preserve">Kepala Dinas Perumahan, Kawasan Pemukiman dan Perhubungan </w:t>
      </w:r>
    </w:p>
    <w:p w14:paraId="32A899C7" w14:textId="1032288A" w:rsidR="004B49E0" w:rsidRPr="009E413C" w:rsidRDefault="004B49E0" w:rsidP="004B49E0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>Kabupaten Wonosobo</w:t>
      </w:r>
    </w:p>
    <w:p w14:paraId="092039DE" w14:textId="77777777" w:rsidR="004B49E0" w:rsidRPr="009E413C" w:rsidRDefault="004B49E0" w:rsidP="004B49E0">
      <w:pPr>
        <w:spacing w:after="0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>Nomor</w:t>
      </w:r>
      <w:r w:rsidRPr="009E413C">
        <w:rPr>
          <w:rFonts w:ascii="Arial" w:hAnsi="Arial" w:cs="Arial"/>
          <w:sz w:val="20"/>
          <w:szCs w:val="20"/>
        </w:rPr>
        <w:tab/>
      </w:r>
      <w:r w:rsidRPr="009E413C">
        <w:rPr>
          <w:rFonts w:ascii="Arial" w:hAnsi="Arial" w:cs="Arial"/>
          <w:sz w:val="20"/>
          <w:szCs w:val="20"/>
        </w:rPr>
        <w:tab/>
        <w:t>:</w:t>
      </w:r>
    </w:p>
    <w:p w14:paraId="3458B392" w14:textId="7D060F8C" w:rsidR="004B49E0" w:rsidRPr="00C61B12" w:rsidRDefault="004B49E0" w:rsidP="004B49E0">
      <w:pPr>
        <w:spacing w:after="0" w:line="360" w:lineRule="auto"/>
        <w:ind w:left="5310" w:right="-720"/>
        <w:rPr>
          <w:rFonts w:ascii="Arial" w:hAnsi="Arial" w:cs="Arial"/>
          <w:sz w:val="20"/>
          <w:szCs w:val="20"/>
        </w:rPr>
      </w:pPr>
      <w:r w:rsidRPr="009E413C">
        <w:rPr>
          <w:rFonts w:ascii="Arial" w:hAnsi="Arial" w:cs="Arial"/>
          <w:sz w:val="20"/>
          <w:szCs w:val="20"/>
        </w:rPr>
        <w:t>Tanggal</w:t>
      </w:r>
      <w:r w:rsidRPr="009E413C">
        <w:rPr>
          <w:rFonts w:ascii="Arial" w:hAnsi="Arial" w:cs="Arial"/>
          <w:sz w:val="20"/>
          <w:szCs w:val="20"/>
        </w:rPr>
        <w:tab/>
      </w:r>
      <w:r w:rsidRPr="009E413C">
        <w:rPr>
          <w:rFonts w:ascii="Arial" w:hAnsi="Arial" w:cs="Arial"/>
          <w:sz w:val="20"/>
          <w:szCs w:val="20"/>
        </w:rPr>
        <w:tab/>
        <w:t>:</w:t>
      </w:r>
    </w:p>
    <w:tbl>
      <w:tblPr>
        <w:tblStyle w:val="TableGrid"/>
        <w:tblW w:w="9805" w:type="dxa"/>
        <w:tblInd w:w="-720" w:type="dxa"/>
        <w:tblLook w:val="04A0" w:firstRow="1" w:lastRow="0" w:firstColumn="1" w:lastColumn="0" w:noHBand="0" w:noVBand="1"/>
      </w:tblPr>
      <w:tblGrid>
        <w:gridCol w:w="2785"/>
        <w:gridCol w:w="7020"/>
      </w:tblGrid>
      <w:tr w:rsidR="004B49E0" w14:paraId="702C8EA9" w14:textId="77777777" w:rsidTr="007D23BB">
        <w:tc>
          <w:tcPr>
            <w:tcW w:w="2785" w:type="dxa"/>
          </w:tcPr>
          <w:p w14:paraId="49EDAB2D" w14:textId="77777777" w:rsidR="004B49E0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DAFTAR KENDARAAN</w:t>
            </w:r>
          </w:p>
        </w:tc>
        <w:tc>
          <w:tcPr>
            <w:tcW w:w="7020" w:type="dxa"/>
          </w:tcPr>
          <w:p w14:paraId="3DCCAD99" w14:textId="77777777" w:rsidR="004B49E0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</w:rPr>
            </w:pPr>
          </w:p>
        </w:tc>
      </w:tr>
      <w:tr w:rsidR="004B49E0" w14:paraId="1FC15D9A" w14:textId="77777777" w:rsidTr="007D23BB">
        <w:tc>
          <w:tcPr>
            <w:tcW w:w="2785" w:type="dxa"/>
          </w:tcPr>
          <w:p w14:paraId="7869DF8E" w14:textId="77777777" w:rsidR="004B49E0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BADAN HUKUM</w:t>
            </w:r>
          </w:p>
        </w:tc>
        <w:tc>
          <w:tcPr>
            <w:tcW w:w="7020" w:type="dxa"/>
          </w:tcPr>
          <w:p w14:paraId="10B235A9" w14:textId="34A720FE" w:rsidR="004B49E0" w:rsidRDefault="004B49E0" w:rsidP="007D23BB">
            <w:pPr>
              <w:spacing w:line="360" w:lineRule="auto"/>
              <w:ind w:right="-7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: </w:t>
            </w:r>
            <w:r>
              <w:rPr>
                <w:rFonts w:ascii="Arial" w:hAnsi="Arial" w:cs="Arial"/>
                <w:b/>
                <w:bCs/>
              </w:rPr>
              <w:t>NAMAPERUSAHAAN</w:t>
            </w:r>
          </w:p>
        </w:tc>
      </w:tr>
    </w:tbl>
    <w:p w14:paraId="5830A22E" w14:textId="77777777" w:rsidR="004B49E0" w:rsidRDefault="004B49E0" w:rsidP="004B49E0">
      <w:pPr>
        <w:spacing w:after="0" w:line="360" w:lineRule="auto"/>
        <w:ind w:left="-720" w:right="-720"/>
        <w:rPr>
          <w:rFonts w:ascii="Arial" w:hAnsi="Arial" w:cs="Arial"/>
          <w:b/>
          <w:bCs/>
        </w:rPr>
      </w:pPr>
    </w:p>
    <w:tbl>
      <w:tblPr>
        <w:tblStyle w:val="TableGrid"/>
        <w:tblW w:w="9908" w:type="dxa"/>
        <w:jc w:val="center"/>
        <w:tblLook w:val="04A0" w:firstRow="1" w:lastRow="0" w:firstColumn="1" w:lastColumn="0" w:noHBand="0" w:noVBand="1"/>
      </w:tblPr>
      <w:tblGrid>
        <w:gridCol w:w="584"/>
        <w:gridCol w:w="1477"/>
        <w:gridCol w:w="1898"/>
        <w:gridCol w:w="1227"/>
        <w:gridCol w:w="746"/>
        <w:gridCol w:w="1888"/>
        <w:gridCol w:w="1317"/>
        <w:gridCol w:w="1723"/>
        <w:gridCol w:w="1013"/>
        <w:gridCol w:w="1417"/>
      </w:tblGrid>
      <w:tr w:rsidR="004B49E0" w:rsidRPr="00DE13E7" w14:paraId="3C687F27" w14:textId="77777777" w:rsidTr="007D23BB">
        <w:trPr>
          <w:jc w:val="center"/>
        </w:trPr>
        <w:tc>
          <w:tcPr>
            <w:tcW w:w="644" w:type="dxa"/>
          </w:tcPr>
          <w:p w14:paraId="5CCA9241" w14:textId="77777777" w:rsidR="004B49E0" w:rsidRPr="00CB40FA" w:rsidRDefault="004B49E0" w:rsidP="007D23BB">
            <w:pPr>
              <w:ind w:left="-113" w:right="-13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Urut</w:t>
            </w:r>
          </w:p>
        </w:tc>
        <w:tc>
          <w:tcPr>
            <w:tcW w:w="1097" w:type="dxa"/>
          </w:tcPr>
          <w:p w14:paraId="6259B5C2" w14:textId="77777777" w:rsidR="004B49E0" w:rsidRPr="00CB40FA" w:rsidRDefault="004B49E0" w:rsidP="007D23BB">
            <w:pPr>
              <w:ind w:right="-6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Induk Kendaraan</w:t>
            </w:r>
          </w:p>
        </w:tc>
        <w:tc>
          <w:tcPr>
            <w:tcW w:w="1097" w:type="dxa"/>
          </w:tcPr>
          <w:p w14:paraId="269EADC4" w14:textId="77777777" w:rsidR="004B49E0" w:rsidRPr="00CB40FA" w:rsidRDefault="004B49E0" w:rsidP="007D23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Kendaraan</w:t>
            </w:r>
          </w:p>
        </w:tc>
        <w:tc>
          <w:tcPr>
            <w:tcW w:w="1097" w:type="dxa"/>
          </w:tcPr>
          <w:p w14:paraId="307D0D53" w14:textId="77777777" w:rsidR="004B49E0" w:rsidRPr="00CB40FA" w:rsidRDefault="004B49E0" w:rsidP="007D23BB">
            <w:pPr>
              <w:ind w:right="-4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Nomor Uji Kendaraan</w:t>
            </w:r>
          </w:p>
        </w:tc>
        <w:tc>
          <w:tcPr>
            <w:tcW w:w="830" w:type="dxa"/>
          </w:tcPr>
          <w:p w14:paraId="4874E9D1" w14:textId="77777777" w:rsidR="004B49E0" w:rsidRPr="00CB40FA" w:rsidRDefault="004B49E0" w:rsidP="007D23BB">
            <w:pPr>
              <w:ind w:left="-91" w:right="-1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Merk Pabrik</w:t>
            </w:r>
          </w:p>
        </w:tc>
        <w:tc>
          <w:tcPr>
            <w:tcW w:w="1137" w:type="dxa"/>
          </w:tcPr>
          <w:p w14:paraId="483AC766" w14:textId="77777777" w:rsidR="004B49E0" w:rsidRPr="00CB40FA" w:rsidRDefault="004B49E0" w:rsidP="007D23BB">
            <w:pPr>
              <w:ind w:right="-5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Tahun Pembuatan</w:t>
            </w:r>
          </w:p>
        </w:tc>
        <w:tc>
          <w:tcPr>
            <w:tcW w:w="787" w:type="dxa"/>
          </w:tcPr>
          <w:p w14:paraId="1200710B" w14:textId="77777777" w:rsidR="004B49E0" w:rsidRPr="00CB40FA" w:rsidRDefault="004B49E0" w:rsidP="007D23BB">
            <w:pPr>
              <w:ind w:left="-151" w:right="-10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Daya Angkut</w:t>
            </w:r>
          </w:p>
        </w:tc>
        <w:tc>
          <w:tcPr>
            <w:tcW w:w="1092" w:type="dxa"/>
          </w:tcPr>
          <w:p w14:paraId="35FD766F" w14:textId="77777777" w:rsidR="004B49E0" w:rsidRPr="00CB40FA" w:rsidRDefault="004B49E0" w:rsidP="007D23BB">
            <w:pPr>
              <w:ind w:right="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Sifat Perjalanan</w:t>
            </w:r>
          </w:p>
        </w:tc>
        <w:tc>
          <w:tcPr>
            <w:tcW w:w="1137" w:type="dxa"/>
          </w:tcPr>
          <w:p w14:paraId="57B54615" w14:textId="7F1EDEE8" w:rsidR="004B49E0" w:rsidRPr="00CB40FA" w:rsidRDefault="004B49E0" w:rsidP="007D23BB">
            <w:pPr>
              <w:ind w:left="-54" w:right="-15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Ekonomi / Non Ekonomi</w:t>
            </w:r>
          </w:p>
        </w:tc>
        <w:tc>
          <w:tcPr>
            <w:tcW w:w="990" w:type="dxa"/>
          </w:tcPr>
          <w:p w14:paraId="604E7196" w14:textId="77777777" w:rsidR="004B49E0" w:rsidRPr="00CB40FA" w:rsidRDefault="004B49E0" w:rsidP="007D23BB">
            <w:pPr>
              <w:ind w:right="-14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B40FA">
              <w:rPr>
                <w:rFonts w:ascii="Arial" w:hAnsi="Arial" w:cs="Arial"/>
                <w:sz w:val="16"/>
                <w:szCs w:val="16"/>
              </w:rPr>
              <w:t>Kode Trayek</w:t>
            </w:r>
          </w:p>
        </w:tc>
      </w:tr>
      <w:tr w:rsidR="004B49E0" w:rsidRPr="00DE13E7" w14:paraId="4D9019AC" w14:textId="77777777" w:rsidTr="007D23BB">
        <w:trPr>
          <w:trHeight w:val="7550"/>
          <w:jc w:val="center"/>
        </w:trPr>
        <w:tc>
          <w:tcPr>
            <w:tcW w:w="644" w:type="dxa"/>
          </w:tcPr>
          <w:p w14:paraId="0FE2D815" w14:textId="24D5E6BF" w:rsidR="004B49E0" w:rsidRPr="00CB40FA" w:rsidRDefault="004B49E0" w:rsidP="007D23BB">
            <w:pPr>
              <w:ind w:left="-113" w:right="-13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97" w:type="dxa"/>
          </w:tcPr>
          <w:p w14:paraId="0C885A19" w14:textId="7411A198" w:rsidR="004B49E0" w:rsidRPr="00CB40FA" w:rsidRDefault="004B49E0" w:rsidP="007D23BB">
            <w:pPr>
              <w:ind w:right="-68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${nomor_induk}</w:t>
            </w:r>
          </w:p>
        </w:tc>
        <w:tc>
          <w:tcPr>
            <w:tcW w:w="1097" w:type="dxa"/>
          </w:tcPr>
          <w:p w14:paraId="65F53AF6" w14:textId="02A046F8" w:rsidR="004B49E0" w:rsidRPr="00CB40FA" w:rsidRDefault="004B49E0" w:rsidP="007D23B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${nomor_kendaraan}</w:t>
            </w:r>
          </w:p>
        </w:tc>
        <w:tc>
          <w:tcPr>
            <w:tcW w:w="1097" w:type="dxa"/>
          </w:tcPr>
          <w:p w14:paraId="0BE3CCF5" w14:textId="77451BDE" w:rsidR="004B49E0" w:rsidRPr="00CB40FA" w:rsidRDefault="004B49E0" w:rsidP="007D23BB">
            <w:pPr>
              <w:ind w:right="-4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${nomor_uji}</w:t>
            </w:r>
          </w:p>
        </w:tc>
        <w:tc>
          <w:tcPr>
            <w:tcW w:w="830" w:type="dxa"/>
          </w:tcPr>
          <w:p w14:paraId="3D3A8176" w14:textId="7054AAA2" w:rsidR="004B49E0" w:rsidRPr="00CB40FA" w:rsidRDefault="004B49E0" w:rsidP="007D23BB">
            <w:pPr>
              <w:ind w:left="-91" w:right="-11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${merk}</w:t>
            </w:r>
          </w:p>
        </w:tc>
        <w:tc>
          <w:tcPr>
            <w:tcW w:w="1137" w:type="dxa"/>
          </w:tcPr>
          <w:p w14:paraId="08855706" w14:textId="00518B51" w:rsidR="004B49E0" w:rsidRPr="00CB40FA" w:rsidRDefault="004B49E0" w:rsidP="007D23BB">
            <w:pPr>
              <w:ind w:right="-5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${tahun_pembuatan}</w:t>
            </w:r>
          </w:p>
        </w:tc>
        <w:tc>
          <w:tcPr>
            <w:tcW w:w="787" w:type="dxa"/>
          </w:tcPr>
          <w:p w14:paraId="7E683BC5" w14:textId="0BC570E2" w:rsidR="004B49E0" w:rsidRPr="00CB40FA" w:rsidRDefault="004B49E0" w:rsidP="007D23BB">
            <w:pPr>
              <w:ind w:left="-151" w:right="-10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2F8764FA" wp14:editId="10ADA2A6">
                  <wp:simplePos x="0" y="0"/>
                  <wp:positionH relativeFrom="column">
                    <wp:posOffset>-4117023</wp:posOffset>
                  </wp:positionH>
                  <wp:positionV relativeFrom="paragraph">
                    <wp:posOffset>-389255</wp:posOffset>
                  </wp:positionV>
                  <wp:extent cx="6954441" cy="5223993"/>
                  <wp:effectExtent l="0" t="0" r="0" b="0"/>
                  <wp:wrapNone/>
                  <wp:docPr id="878391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5827607" name="Picture 765827607"/>
                          <pic:cNvPicPr/>
                        </pic:nvPicPr>
                        <pic:blipFill>
                          <a:blip r:embed="rId9">
                            <a:alphaModFix amt="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1000"/>
                                    </a14:imgEffect>
                                    <a14:imgEffect>
                                      <a14:saturation sat="139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441" cy="5223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sz w:val="18"/>
                <w:szCs w:val="18"/>
              </w:rPr>
              <w:t>${daya_angkut}</w:t>
            </w:r>
          </w:p>
        </w:tc>
        <w:tc>
          <w:tcPr>
            <w:tcW w:w="1092" w:type="dxa"/>
          </w:tcPr>
          <w:p w14:paraId="7FC9F66A" w14:textId="21B39D90" w:rsidR="004B49E0" w:rsidRPr="00CB40FA" w:rsidRDefault="004B49E0" w:rsidP="007D23BB">
            <w:pPr>
              <w:ind w:right="15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${sifat_perjalanan}</w:t>
            </w:r>
          </w:p>
        </w:tc>
        <w:tc>
          <w:tcPr>
            <w:tcW w:w="1137" w:type="dxa"/>
          </w:tcPr>
          <w:p w14:paraId="776A6F16" w14:textId="77777777" w:rsidR="004B49E0" w:rsidRPr="004B49E0" w:rsidRDefault="004B49E0" w:rsidP="007D23BB">
            <w:pPr>
              <w:ind w:left="-54" w:right="-15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B49E0">
              <w:rPr>
                <w:rFonts w:ascii="Arial" w:hAnsi="Arial" w:cs="Arial"/>
                <w:color w:val="FF0000"/>
                <w:sz w:val="18"/>
                <w:szCs w:val="18"/>
              </w:rPr>
              <w:t>EKONOMI</w:t>
            </w:r>
          </w:p>
          <w:p w14:paraId="5ED0BA77" w14:textId="77777777" w:rsidR="004B49E0" w:rsidRPr="004B49E0" w:rsidRDefault="004B49E0" w:rsidP="007D23BB">
            <w:pPr>
              <w:ind w:left="-54" w:right="-15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4B49E0">
              <w:rPr>
                <w:rFonts w:ascii="Arial" w:hAnsi="Arial" w:cs="Arial"/>
                <w:color w:val="FF0000"/>
                <w:sz w:val="18"/>
                <w:szCs w:val="18"/>
              </w:rPr>
              <w:t>ATAU NON</w:t>
            </w:r>
          </w:p>
          <w:p w14:paraId="01FF3879" w14:textId="2E2E4378" w:rsidR="004B49E0" w:rsidRPr="00CB40FA" w:rsidRDefault="004B49E0" w:rsidP="007D23BB">
            <w:pPr>
              <w:ind w:left="-54" w:right="-1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B49E0">
              <w:rPr>
                <w:rFonts w:ascii="Arial" w:hAnsi="Arial" w:cs="Arial"/>
                <w:color w:val="FF0000"/>
                <w:sz w:val="18"/>
                <w:szCs w:val="18"/>
              </w:rPr>
              <w:t>EKONOMI</w:t>
            </w:r>
          </w:p>
        </w:tc>
        <w:tc>
          <w:tcPr>
            <w:tcW w:w="990" w:type="dxa"/>
          </w:tcPr>
          <w:p w14:paraId="37262617" w14:textId="7035BA62" w:rsidR="004B49E0" w:rsidRPr="00CB40FA" w:rsidRDefault="004B49E0" w:rsidP="007D23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${kode_trayek}</w:t>
            </w:r>
          </w:p>
        </w:tc>
      </w:tr>
    </w:tbl>
    <w:p w14:paraId="2C35B9BF" w14:textId="77777777" w:rsidR="004B49E0" w:rsidRDefault="004B49E0" w:rsidP="004B49E0">
      <w:pPr>
        <w:spacing w:line="240" w:lineRule="auto"/>
        <w:ind w:left="-720" w:right="-72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8"/>
        <w:gridCol w:w="2152"/>
      </w:tblGrid>
      <w:tr w:rsidR="004B49E0" w:rsidRPr="00654F6B" w14:paraId="77135F3A" w14:textId="77777777" w:rsidTr="006E50CE">
        <w:trPr>
          <w:jc w:val="right"/>
        </w:trPr>
        <w:tc>
          <w:tcPr>
            <w:tcW w:w="1885" w:type="dxa"/>
          </w:tcPr>
          <w:p w14:paraId="24239B32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Ditetapkan di </w:t>
            </w:r>
          </w:p>
        </w:tc>
        <w:tc>
          <w:tcPr>
            <w:tcW w:w="278" w:type="dxa"/>
          </w:tcPr>
          <w:p w14:paraId="05059998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2152" w:type="dxa"/>
          </w:tcPr>
          <w:p w14:paraId="42E21A2F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Wonosobo</w:t>
            </w:r>
          </w:p>
        </w:tc>
      </w:tr>
      <w:tr w:rsidR="004B49E0" w:rsidRPr="00654F6B" w14:paraId="2F5A3596" w14:textId="77777777" w:rsidTr="006E50CE">
        <w:trPr>
          <w:jc w:val="right"/>
        </w:trPr>
        <w:tc>
          <w:tcPr>
            <w:tcW w:w="1885" w:type="dxa"/>
          </w:tcPr>
          <w:p w14:paraId="3D393253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Pada Tanggal</w:t>
            </w:r>
          </w:p>
        </w:tc>
        <w:tc>
          <w:tcPr>
            <w:tcW w:w="278" w:type="dxa"/>
          </w:tcPr>
          <w:p w14:paraId="564C768A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  <w:r w:rsidRPr="00654F6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52" w:type="dxa"/>
          </w:tcPr>
          <w:p w14:paraId="4E6C648C" w14:textId="33E2E87E" w:rsidR="004B49E0" w:rsidRPr="00654F6B" w:rsidRDefault="004B49E0" w:rsidP="004B49E0">
            <w:pPr>
              <w:ind w:right="-106"/>
              <w:rPr>
                <w:rFonts w:ascii="Arial" w:hAnsi="Arial" w:cs="Arial"/>
                <w:sz w:val="20"/>
                <w:szCs w:val="20"/>
              </w:rPr>
            </w:pPr>
            <w:r w:rsidRPr="004B49E0">
              <w:rPr>
                <w:rFonts w:ascii="Arial" w:hAnsi="Arial" w:cs="Arial"/>
                <w:color w:val="FF0000"/>
                <w:sz w:val="20"/>
                <w:szCs w:val="20"/>
              </w:rPr>
              <w:t>TANGGAL</w:t>
            </w:r>
          </w:p>
        </w:tc>
      </w:tr>
      <w:tr w:rsidR="004B49E0" w:rsidRPr="00654F6B" w14:paraId="3B40414D" w14:textId="77777777" w:rsidTr="006E50CE">
        <w:trPr>
          <w:jc w:val="right"/>
        </w:trPr>
        <w:tc>
          <w:tcPr>
            <w:tcW w:w="1885" w:type="dxa"/>
          </w:tcPr>
          <w:p w14:paraId="32C69675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</w:tcPr>
          <w:p w14:paraId="0786CD9D" w14:textId="77777777" w:rsidR="004B49E0" w:rsidRPr="00654F6B" w:rsidRDefault="004B49E0" w:rsidP="007D23BB">
            <w:pPr>
              <w:ind w:right="-7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</w:tcPr>
          <w:p w14:paraId="598AC1F9" w14:textId="77777777" w:rsidR="004B49E0" w:rsidRPr="00654F6B" w:rsidRDefault="004B49E0" w:rsidP="007D23BB">
            <w:pPr>
              <w:ind w:right="-720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E0" w:rsidRPr="00654F6B" w14:paraId="0DECDDDB" w14:textId="77777777" w:rsidTr="006E50CE">
        <w:trPr>
          <w:jc w:val="right"/>
        </w:trPr>
        <w:tc>
          <w:tcPr>
            <w:tcW w:w="4315" w:type="dxa"/>
            <w:gridSpan w:val="3"/>
          </w:tcPr>
          <w:p w14:paraId="2B160AA1" w14:textId="77777777" w:rsidR="004B49E0" w:rsidRPr="00654F6B" w:rsidRDefault="004B49E0" w:rsidP="007D23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KEPALA DINAS </w:t>
            </w:r>
          </w:p>
          <w:p w14:paraId="07A28C4C" w14:textId="77777777" w:rsidR="004B49E0" w:rsidRPr="00654F6B" w:rsidRDefault="004B49E0" w:rsidP="007D23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PERUMAHAN KAWASAN PEMUKIMAN</w:t>
            </w:r>
          </w:p>
          <w:p w14:paraId="01ECEFDE" w14:textId="77777777" w:rsidR="004B49E0" w:rsidRPr="00654F6B" w:rsidRDefault="004B49E0" w:rsidP="007D23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DAN PERHUBUNGAN</w:t>
            </w:r>
          </w:p>
          <w:p w14:paraId="79BACA39" w14:textId="77777777" w:rsidR="004B49E0" w:rsidRPr="00654F6B" w:rsidRDefault="004B49E0" w:rsidP="007D23BB">
            <w:pPr>
              <w:ind w:right="-1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>KABUPATEN WONOSOBO</w:t>
            </w:r>
          </w:p>
        </w:tc>
      </w:tr>
      <w:tr w:rsidR="00D824E6" w:rsidRPr="00654F6B" w14:paraId="6CC5C8F5" w14:textId="77777777" w:rsidTr="006E50CE">
        <w:trPr>
          <w:trHeight w:val="1133"/>
          <w:jc w:val="right"/>
        </w:trPr>
        <w:tc>
          <w:tcPr>
            <w:tcW w:w="4315" w:type="dxa"/>
            <w:gridSpan w:val="3"/>
            <w:vAlign w:val="bottom"/>
          </w:tcPr>
          <w:p w14:paraId="5307C963" w14:textId="4FC45338" w:rsidR="00D824E6" w:rsidRPr="00654F6B" w:rsidRDefault="00D824E6" w:rsidP="00D824E6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${nama_kepala}</w:t>
            </w:r>
          </w:p>
        </w:tc>
      </w:tr>
      <w:tr w:rsidR="00D824E6" w:rsidRPr="00654F6B" w14:paraId="7F3ADD47" w14:textId="77777777" w:rsidTr="006E50CE">
        <w:trPr>
          <w:trHeight w:val="440"/>
          <w:jc w:val="right"/>
        </w:trPr>
        <w:tc>
          <w:tcPr>
            <w:tcW w:w="4315" w:type="dxa"/>
            <w:gridSpan w:val="3"/>
          </w:tcPr>
          <w:p w14:paraId="7ABB51B7" w14:textId="1AB033A0" w:rsidR="00D824E6" w:rsidRPr="00654F6B" w:rsidRDefault="00D824E6" w:rsidP="00D824E6">
            <w:pPr>
              <w:ind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54F6B">
              <w:rPr>
                <w:rFonts w:ascii="Arial" w:hAnsi="Arial" w:cs="Arial"/>
                <w:sz w:val="18"/>
                <w:szCs w:val="18"/>
              </w:rPr>
              <w:t xml:space="preserve">NIP. </w:t>
            </w:r>
            <w:r>
              <w:rPr>
                <w:rFonts w:ascii="Arial" w:hAnsi="Arial" w:cs="Arial"/>
                <w:sz w:val="18"/>
                <w:szCs w:val="18"/>
              </w:rPr>
              <w:t>${nip_kepala}</w:t>
            </w:r>
          </w:p>
        </w:tc>
      </w:tr>
    </w:tbl>
    <w:p w14:paraId="1047DA1E" w14:textId="77777777" w:rsidR="004B49E0" w:rsidRDefault="004B49E0" w:rsidP="004B49E0">
      <w:pPr>
        <w:spacing w:line="240" w:lineRule="auto"/>
        <w:ind w:left="-720" w:right="-720"/>
        <w:rPr>
          <w:rFonts w:ascii="Arial" w:hAnsi="Arial" w:cs="Arial"/>
          <w:b/>
          <w:bCs/>
        </w:rPr>
      </w:pPr>
    </w:p>
    <w:p w14:paraId="6D4D0B98" w14:textId="77777777" w:rsidR="00DE13E7" w:rsidRPr="00DE13E7" w:rsidRDefault="00DE13E7" w:rsidP="004B49E0">
      <w:pPr>
        <w:spacing w:after="0"/>
        <w:ind w:left="5310" w:right="-720"/>
        <w:rPr>
          <w:rFonts w:ascii="Arial" w:hAnsi="Arial" w:cs="Arial"/>
          <w:b/>
          <w:bCs/>
        </w:rPr>
      </w:pPr>
    </w:p>
    <w:sectPr w:rsidR="00DE13E7" w:rsidRPr="00DE13E7" w:rsidSect="00654F6B">
      <w:pgSz w:w="11906" w:h="16838" w:code="9"/>
      <w:pgMar w:top="432" w:right="1800" w:bottom="288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0295B" w14:textId="77777777" w:rsidR="000F64BE" w:rsidRDefault="000F64BE" w:rsidP="00D44349">
      <w:pPr>
        <w:spacing w:after="0" w:line="240" w:lineRule="auto"/>
      </w:pPr>
      <w:r>
        <w:separator/>
      </w:r>
    </w:p>
  </w:endnote>
  <w:endnote w:type="continuationSeparator" w:id="0">
    <w:p w14:paraId="69D8A65B" w14:textId="77777777" w:rsidR="000F64BE" w:rsidRDefault="000F64BE" w:rsidP="00D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93356" w14:textId="77777777" w:rsidR="000F64BE" w:rsidRDefault="000F64BE" w:rsidP="00D44349">
      <w:pPr>
        <w:spacing w:after="0" w:line="240" w:lineRule="auto"/>
      </w:pPr>
      <w:r>
        <w:separator/>
      </w:r>
    </w:p>
  </w:footnote>
  <w:footnote w:type="continuationSeparator" w:id="0">
    <w:p w14:paraId="4E7F7343" w14:textId="77777777" w:rsidR="000F64BE" w:rsidRDefault="000F64BE" w:rsidP="00D4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C662FC"/>
    <w:multiLevelType w:val="hybridMultilevel"/>
    <w:tmpl w:val="343E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A385C"/>
    <w:multiLevelType w:val="hybridMultilevel"/>
    <w:tmpl w:val="F58216E0"/>
    <w:lvl w:ilvl="0" w:tplc="CC5EB6C6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14475">
    <w:abstractNumId w:val="8"/>
  </w:num>
  <w:num w:numId="2" w16cid:durableId="1519349543">
    <w:abstractNumId w:val="6"/>
  </w:num>
  <w:num w:numId="3" w16cid:durableId="749497222">
    <w:abstractNumId w:val="5"/>
  </w:num>
  <w:num w:numId="4" w16cid:durableId="1533764887">
    <w:abstractNumId w:val="4"/>
  </w:num>
  <w:num w:numId="5" w16cid:durableId="1921064667">
    <w:abstractNumId w:val="7"/>
  </w:num>
  <w:num w:numId="6" w16cid:durableId="869027974">
    <w:abstractNumId w:val="3"/>
  </w:num>
  <w:num w:numId="7" w16cid:durableId="1334381531">
    <w:abstractNumId w:val="2"/>
  </w:num>
  <w:num w:numId="8" w16cid:durableId="734667693">
    <w:abstractNumId w:val="1"/>
  </w:num>
  <w:num w:numId="9" w16cid:durableId="482935124">
    <w:abstractNumId w:val="0"/>
  </w:num>
  <w:num w:numId="10" w16cid:durableId="1021510546">
    <w:abstractNumId w:val="10"/>
  </w:num>
  <w:num w:numId="11" w16cid:durableId="436756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48E2"/>
    <w:rsid w:val="000F64BE"/>
    <w:rsid w:val="00105C0E"/>
    <w:rsid w:val="00140C28"/>
    <w:rsid w:val="0015074B"/>
    <w:rsid w:val="001A434B"/>
    <w:rsid w:val="00292DC9"/>
    <w:rsid w:val="0029639D"/>
    <w:rsid w:val="002D5921"/>
    <w:rsid w:val="00326F90"/>
    <w:rsid w:val="003539E4"/>
    <w:rsid w:val="00360CF6"/>
    <w:rsid w:val="003E0F70"/>
    <w:rsid w:val="00413A61"/>
    <w:rsid w:val="004466F9"/>
    <w:rsid w:val="004B49E0"/>
    <w:rsid w:val="004B5AEB"/>
    <w:rsid w:val="004F2507"/>
    <w:rsid w:val="00654F6B"/>
    <w:rsid w:val="0067406A"/>
    <w:rsid w:val="00686D9C"/>
    <w:rsid w:val="006A4F74"/>
    <w:rsid w:val="006D7F10"/>
    <w:rsid w:val="006E50CE"/>
    <w:rsid w:val="006E6AF2"/>
    <w:rsid w:val="0098214D"/>
    <w:rsid w:val="00996698"/>
    <w:rsid w:val="009E413C"/>
    <w:rsid w:val="00A43BFA"/>
    <w:rsid w:val="00A4451F"/>
    <w:rsid w:val="00A50DBC"/>
    <w:rsid w:val="00A51676"/>
    <w:rsid w:val="00AA1D8D"/>
    <w:rsid w:val="00AD26AE"/>
    <w:rsid w:val="00B47730"/>
    <w:rsid w:val="00B536EC"/>
    <w:rsid w:val="00B63A50"/>
    <w:rsid w:val="00BD116D"/>
    <w:rsid w:val="00C03A10"/>
    <w:rsid w:val="00CA5846"/>
    <w:rsid w:val="00CB0664"/>
    <w:rsid w:val="00CB10A3"/>
    <w:rsid w:val="00CB40FA"/>
    <w:rsid w:val="00D44349"/>
    <w:rsid w:val="00D5003A"/>
    <w:rsid w:val="00D824E6"/>
    <w:rsid w:val="00D92881"/>
    <w:rsid w:val="00D92F2C"/>
    <w:rsid w:val="00DC278C"/>
    <w:rsid w:val="00DE13E7"/>
    <w:rsid w:val="00DE71E0"/>
    <w:rsid w:val="00DF72EB"/>
    <w:rsid w:val="00E74915"/>
    <w:rsid w:val="00EE719D"/>
    <w:rsid w:val="00F667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C5AB6"/>
  <w14:defaultImageDpi w14:val="300"/>
  <w15:docId w15:val="{C768D28E-F429-4A57-9D18-D4CA58E0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Devan Dewananta</cp:lastModifiedBy>
  <cp:revision>16</cp:revision>
  <dcterms:created xsi:type="dcterms:W3CDTF">2024-12-01T12:12:00Z</dcterms:created>
  <dcterms:modified xsi:type="dcterms:W3CDTF">2024-12-14T07:03:00Z</dcterms:modified>
  <cp:category/>
</cp:coreProperties>
</file>